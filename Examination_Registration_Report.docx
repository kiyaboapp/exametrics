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Examination Registration Report</w:t>
      </w:r>
    </w:p>
    <w:p>
      <w:pPr>
        <w:pStyle w:val="Heading1"/>
      </w:pPr>
      <w:r>
        <w:t>1. School Registration Report</w:t>
      </w:r>
    </w:p>
    <w:p>
      <w:pPr>
        <w:pStyle w:val="Heading2"/>
      </w:pPr>
      <w:r>
        <w:t>By Ward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Ward Name</w:t>
            </w:r>
          </w:p>
        </w:tc>
        <w:tc>
          <w:tcPr>
            <w:tcW w:type="dxa" w:w="2160"/>
          </w:tcPr>
          <w:p>
            <w:r>
              <w:t>Government</w:t>
            </w:r>
          </w:p>
        </w:tc>
        <w:tc>
          <w:tcPr>
            <w:tcW w:type="dxa" w:w="2160"/>
          </w:tcPr>
          <w:p>
            <w:r>
              <w:t>Private</w:t>
            </w:r>
          </w:p>
        </w:tc>
        <w:tc>
          <w:tcPr>
            <w:tcW w:type="dxa" w:w="2160"/>
          </w:tcPr>
          <w:p>
            <w:r>
              <w:t>Total</w:t>
            </w:r>
          </w:p>
        </w:tc>
      </w:tr>
      <w:tr>
        <w:tc>
          <w:tcPr>
            <w:tcW w:type="dxa" w:w="2160"/>
          </w:tcPr>
          <w:p>
            <w:r>
              <w:t>aghondi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akheri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alaitolei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aleni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amani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amani makoro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ambureni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arash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arri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arusha chini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asante nyerere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ayalagaya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ayamaami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ayasanda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azimio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babati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babayu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badi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badugu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baga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bagamoyo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bagara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bahi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bakoba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balang'dalalu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baleni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balili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banemhi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bangalala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bangata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bangwe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bara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Baraa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baraki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baray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bargish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bariadi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barikiwa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basanza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bashay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bashnet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bassodesh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bassotu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behendangabo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bendera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berega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berege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bereko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beta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bigwa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Biharamulo Mjini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biirabo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bilele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binagi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binza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biriri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biro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bisheke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bisibo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bisumwa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bitale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bitare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bitoto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biturana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boay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bokwa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bolisa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boma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8</w:t>
            </w:r>
          </w:p>
        </w:tc>
      </w:tr>
      <w:tr>
        <w:tc>
          <w:tcPr>
            <w:tcW w:type="dxa" w:w="2160"/>
          </w:tcPr>
          <w:p>
            <w:r>
              <w:t>bomalang'ombe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Bomang'ombe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bomani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bombambili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bombo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bonde la songwe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Bondeni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bonga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bonyokwa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bosha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bubiki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buchambi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budalabujiga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budekwa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budushi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bugaga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bugalama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bugandika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bugando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buganguzi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bugara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bugarama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bugelenga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bugene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buger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bugogwa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bugoji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bugomora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bugorora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bugulula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Buguruni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bugwema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Buhalahala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8</w:t>
            </w:r>
          </w:p>
        </w:tc>
      </w:tr>
      <w:tr>
        <w:tc>
          <w:tcPr>
            <w:tcW w:type="dxa" w:w="2160"/>
          </w:tcPr>
          <w:p>
            <w:r>
              <w:t>buhanda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buhare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buhemba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buhembe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buhigwe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buhingo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buhingu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buhongwa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buhoro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buhumbi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buigiri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bujashi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bujela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bujonde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bujora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bujugo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bujula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bukabwa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bukanda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bukandwe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bukene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bukiko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bukima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bukindo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bukiriro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bukoko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bukokwa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bukoli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bukombe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bukome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bukomela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bukondo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bukongo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bukuba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bukumbi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bukumi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bukundi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bukungu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bukura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bukwe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bukwimba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bulamata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Bulangwa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bulega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bulela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bulemeji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bulige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bulinga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bulongwa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bulungwa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bulyaga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bulyaheke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bulyakashaju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bulyan'hulu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bumbire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bumbuli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bumbuta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bumera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bumilayinga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bunambiyu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bunamhala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bunda stoo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bunduki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bung'wangoko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bungu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bungulwa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bunigonzi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Bunju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bunyambo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bupamwa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bupandwa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bupigi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bupigu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bupu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bureza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buruma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burungura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busagara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busale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busambara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busanda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busangi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busangwa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busawe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busegwe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buseresere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bushiri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busi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busilili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businde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busisi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busoka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busolwa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busongo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busonzo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busunzu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buswahili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Buswelu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butelankuzi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butengo rumasa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Butiama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butimba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butinzya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butobela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butuguri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butundwe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buyagu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buyango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Buyuni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Buza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buzebazeba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buziku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buzilasoga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buzuruga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bwagamoyo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bwakira chini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bwakira juu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bwambo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bwanga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bwanjai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bwasi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bwawani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bwembwera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bwera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bweranyange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bweri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bwilingu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bwina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bwiregi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bwiro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bwisya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bwiti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bwongera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central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chabula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chabutwa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chagongwe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chakwale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chala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chalangwa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chali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chamaguha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chamalendi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chamazi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chambo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chamkoroma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chamwino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chandama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Chang'ombe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changaa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changarawe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chanika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chanikanguo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chanjale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chanji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chanzuru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chapakazi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chapwa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charambe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Chato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chaume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chawi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chekelei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chela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Chemba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chemchem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cheyo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chibe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chibelela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chibula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chienjele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chifunfu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chifutuka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chigongwe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chigugu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chigunga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chihanga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chihangu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chikiropola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chikola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chikongola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chikonji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chikukwe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chikundi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chikunja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chikuyu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chilangala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chilombola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chilonwa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chilulumo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chimala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chinamili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ching'anda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chingungwe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chinongwe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chiola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chipaka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chipanga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chipogoro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chiponda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chipuputa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chisano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chita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chitego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chitekete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chitemo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chitengule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chitete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chiumbati shuleni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chiungutwa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chiwale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chiwanda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chiwata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chiwe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chiwezi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chiwonga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chokaa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chole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chomachankola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chome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chomvu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chona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chongoleani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chonyonyo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chumbageni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chumbi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chumo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chuno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chunyu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churuku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daa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dabaga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dabalo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dabil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Dakawa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dalai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daluni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daraja ii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dareda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daudi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didia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dihimba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dimani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dinamu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dindira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dinduma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dinyecha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diongoya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dirma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doda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dodoma makulu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doma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dondo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dongo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dongobesh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donyomurwak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dosidosi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duga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dule 'm'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dule b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dumbeta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dumila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dunda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dung'unyi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duru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dutwa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Elerai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emboreet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endabash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endagaw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endagikot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endahagichan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endakiso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endamarariek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endamilay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endasak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endasiwold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Endiamutu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enduleni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engarenaibor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engaresero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Engaruka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engikaret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engusero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engutoto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8</w:t>
            </w:r>
          </w:p>
        </w:tc>
      </w:tr>
      <w:tr>
        <w:tc>
          <w:tcPr>
            <w:tcW w:type="dxa" w:w="2160"/>
          </w:tcPr>
          <w:p>
            <w:r>
              <w:t>Esilalei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etaro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euga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farkwa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fella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forest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fufu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fukalo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fukayosi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funta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gairo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galigali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gallapo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galula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gambosi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ganako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Ganana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Gangilonga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ganyange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gararagua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garawja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gare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gavao - saweni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gehandu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geitasamo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gelai lumbwa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gelai meirugoi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gendabi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genge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gera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gerezani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getanuwas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geterer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ghana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gibishi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gidahababieg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gidas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gidhim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gilya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gisambalang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gitting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Goba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10</w:t>
            </w:r>
          </w:p>
        </w:tc>
      </w:tr>
      <w:tr>
        <w:tc>
          <w:tcPr>
            <w:tcW w:type="dxa" w:w="2160"/>
          </w:tcPr>
          <w:p>
            <w:r>
              <w:t>godegode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goima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gombero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Gongolamboto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gongoni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goribe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gorong'a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goweko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gua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guduwi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gulumungu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gulwe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gumanga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gumbiro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gungu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gunyoda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guta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gwandi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gwanseli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gwanumpu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gwarama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gwata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gwitiryo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halungu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hamugembe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hananasif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handali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haneti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hanga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hasamba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hasanga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haubi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haydarer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haydom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hazina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hedaru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heka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hembeti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hemtoye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herembe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heru juu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heru ushingo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hezya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hidet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hirbadaw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hogoro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holili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hombolo bwawani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hombolo makulu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homboza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hondomairo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hungumalwa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hunyari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huzi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ibaba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ibadakuli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ibaga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ibelamilundi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ibighi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ibihwa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ibindi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ibinzamata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ibiri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ibisabageni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iborogelo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ibuga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ibugule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ibumi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ibumu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ibungilo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ibwera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ichemba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ichenjezya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ichwankima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idahina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idamba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idete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idetemya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idibo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idifu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idiwili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idodi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idodyandole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iduda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idukilo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idunda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iduo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ifakara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ifulifu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ifumbo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ifunda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ifwagi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ifwenkenya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igaga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igagala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igale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igalla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igalukilo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igalula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igamba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iganjo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iganzo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igava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igawa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igawilo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ighombwe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igigwa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Igima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iglansoni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igogo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igokelo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igoma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igombavanu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igombemkulu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igongolo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igongwa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igosi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igoweko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IGOWOLE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iguguno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igulumuki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igulwa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igumbilo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igunda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igundu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Igunga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igurubi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igurusi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igurwa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igusule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Igwachanya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igwamanoni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igwisi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ihahi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ihalimba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ihanamilo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ihanda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ihanga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ihango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ihanja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ihanu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ihembe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Ihimbo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ihowanza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ihumwa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ijombe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ijuganyondo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ijumbi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ikana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ikhanoda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ikimba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ikinda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ikindilo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ikindwa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ikinga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ikobe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ikola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ikolo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ikoma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ikomwa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ikondo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ikongolo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ikongosi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ikowa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ikozi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ikukwa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ikuna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ikungi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ikunguigazi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ikungulyabashashi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ikuti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ikuwo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ikuza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ikweha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Ikwiriri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ilagala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ilala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ilangala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ilangu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ilege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ilela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ilemba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ilembo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Ilembula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ilemela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ilemi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iligamba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ilima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ilindi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ilkiding'a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ilolangulu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Ilolo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ilolompya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ilomba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ilongero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ilujamate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ilula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ilunda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ilunde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ilungu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ilyamchele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image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imalamakoye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imalamate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imalaseko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imalilo songwe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imalinyi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Imbaseni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imesela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iniho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inyala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inyonga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ipagala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ipala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ipande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iparamasa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ipelele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ipembe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ipepo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ipera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ipililo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ipinda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ipole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iponjola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iponya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ipuli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ipunga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ipwaga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ipwani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iragua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iramba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irenza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iringa mvumi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iringo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irisya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irole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irugwa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isagehe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isagenhe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isaka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isakalilo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isakamaliwa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isalalo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isalavanu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isale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isamilo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isandula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isanga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isange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isansa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isanzu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isapulano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isebya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iselamagazi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isenengeja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isengule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isengwa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iseni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isevya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ishozi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ishponga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ishunju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isikizya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isila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isingiro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isongo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isongole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isseke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issenye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issuna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isulwabutundwe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isuto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isyesye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itaba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itagano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itagata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itaja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itaka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italagwe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itale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itamboleo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itandula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itaswi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itawa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itebula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itende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itenka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itete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itetemia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itewe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itezi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itigi mjini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itiji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itilima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Itilo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itinje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itiryo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itiso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itobo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itololo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itonjanda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itope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itubukilo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itulahumba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Itumba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itumbili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itumpi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itundu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itunduru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itunge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itunundu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itwangi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ivaeny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ivuna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iwambi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iwawa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iwiji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iwindi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iwondo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iwungilo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iyela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iyenze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iyogelo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iyula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iyumbu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iyunga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iyunga mapinduzi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izazi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izia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izigo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izimbya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iziwa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izumacheli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izunya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izyra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jaila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jamhuri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jana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janda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janga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jangalo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jangwani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jibondo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jija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jinjimili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jipe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julia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kaagya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kabanga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kabarimu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kabasa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kabila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Kabindi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kabirizi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kabita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kaboha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kabuku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kabuku ndani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kabula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kabungu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kabwe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kachwamba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kadoto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kaengesa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kafita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kafule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kafunzo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kagera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kagera nkanda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kagezi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kagoma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kagondo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kagongo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kagongwa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kagu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kagugu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kagunga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kagunguli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kahama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kahama mjini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kahamanhalanga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kahangara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kahe magharibi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kahe mashariki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kahororo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kahumulo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kaibanja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kainam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kaisho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kajana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kajunjumele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kakanja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kakerege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kakese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kakonko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kakora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kakubilo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kakukuru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kakunyu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kalamba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kalambanzite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Kalangalala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kalebezo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kalela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kalemawe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kalembo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kalemela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kalenga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kalengakelu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kalenge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kalinzi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kaliua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kalobe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kalola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kaloleni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kalunde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kalya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kamachumu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kamagambo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kambarage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kambasegela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kamena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kamhanga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kamsamba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kamsekwa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kamsisi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kamugegi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kamundi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kamunyonge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kamwene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kanazi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kanda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kandaga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kandawale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kandawe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kandete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kang'ata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kanga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kaniha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kanoge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kanoni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kansay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kanyala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kanyangereko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kanyelele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kanyenye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kanyigo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kanyonza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kaoze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kapalala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kapalamsenga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kapele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kapenta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kapilula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karabagaine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karambi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karanga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karansi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karatu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karema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karitu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kasamwa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kasanda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kasanga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kasansa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kasanzama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kasekese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kasela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kaselya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kaseme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kasenga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kasense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kasenyi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kashai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kasharu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kasharunga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kashasha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kashashi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kashaulili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kashenye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kashishi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kasiki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kasimbu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kasingirima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kasisa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kasisi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kasokola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kasoli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kasololo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kassambya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kasuga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kasulo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kasungamile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katandala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katanga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katangara/mrere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katazi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kate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katende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katente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katesh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katete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kati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katindiuka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katoke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katoma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katome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katoro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10</w:t>
            </w:r>
          </w:p>
        </w:tc>
      </w:tr>
      <w:tr>
        <w:tc>
          <w:tcPr>
            <w:tcW w:type="dxa" w:w="2160"/>
          </w:tcPr>
          <w:p>
            <w:r>
              <w:t>katuma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katumba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katumbasongwe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katunguru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katwe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kauzeni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Kawe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kawekamo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kayanga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kayenze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kazaroho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Kazima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kazimzumbwi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kazunzu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kazuramimba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kebanchabancha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keikei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keko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kelamfua/mokala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kemambo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kemondo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kenyamanyori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kenyamonta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kerege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kerenge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ketaketa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ketare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ketumbeine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keza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kharumwa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kiangara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kibada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kibaha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kibaigwa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kibakwe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Kibamba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11</w:t>
            </w:r>
          </w:p>
        </w:tc>
      </w:tr>
      <w:tr>
        <w:tc>
          <w:tcPr>
            <w:tcW w:type="dxa" w:w="2160"/>
          </w:tcPr>
          <w:p>
            <w:r>
              <w:t>kibande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kibanga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kibaoni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10</w:t>
            </w:r>
          </w:p>
        </w:tc>
      </w:tr>
      <w:tr>
        <w:tc>
          <w:tcPr>
            <w:tcW w:type="dxa" w:w="2160"/>
          </w:tcPr>
          <w:p>
            <w:r>
              <w:t>kibara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kibare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kibasuka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kibata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kibati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kibaya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kibedya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Kibengu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kiberege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kibeta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kibimba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kibindu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kibingo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kibirashi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kibirizi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kibiti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kibogora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kibogwa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kibondo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Kibondo Mjini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8</w:t>
            </w:r>
          </w:p>
        </w:tc>
      </w:tr>
      <w:tr>
        <w:tc>
          <w:tcPr>
            <w:tcW w:type="dxa" w:w="2160"/>
          </w:tcPr>
          <w:p>
            <w:r>
              <w:t>kiborloni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kibosho kati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kibosho kirima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kibosho magharibi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kibosho mashariki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kibosho okaoni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kibuko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kibungo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Kiburugwa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kibuta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kibutuka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kibwigwa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kichangani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kicheba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kichiwa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kichonda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kidahwe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kidaru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kidatu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kidegembye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kideleko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kidete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kidodi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kidodoma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kidongochekundu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kidugala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kidugalo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Kiegeani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kiegei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kifanya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kifula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kigamboni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kigembe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kigera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kighare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kigogo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kigoma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kigombe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kigondo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kigongo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kigongoi magharibi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kigonigoni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kigonsera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kigunga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kigwa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kigwe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kihagara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kihanga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kihangi mahuka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kihesa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kihonda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8</w:t>
            </w:r>
          </w:p>
        </w:tc>
      </w:tr>
      <w:tr>
        <w:tc>
          <w:tcPr>
            <w:tcW w:type="dxa" w:w="2160"/>
          </w:tcPr>
          <w:p>
            <w:r>
              <w:t>kihonda maghorofani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kihorogota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kihurio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Kijichi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kijima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kijitonyama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kijombe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kijota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kijungu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kikatiti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kikhonda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kikilo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kikio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kikole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kikolo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kikombo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kikomelo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kikongo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kikore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kikubiji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kikuku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kikukuru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kikunde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kikuyu kaskazini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kikuyu kusini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Kikwe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kilagano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kilago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kilakala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kilalo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kilangala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kilangalanga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kilangali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kilelema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kilema kaskazini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Kilema Kati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kilema kusini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kileo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kilesha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kilimampimbi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kilimani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kilimanihewa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kilimanjaro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kilimarondo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kilimilile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kilindi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kilindoni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kilolambwani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kilole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kiloleli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kiloleni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kiloli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kilomeni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kilosa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kilosa mpepo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kilulu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kilumbi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kilungule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kiluvya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kilwa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kimaha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kimala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kimali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kimamba 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kimamba b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kimandolu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kimang'a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Kimanga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kimange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kimanzichana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kimara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kimbe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Kimbiji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kimnyaki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kimobwa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kimochi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kimuli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kimwani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kinaga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kinamapula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kinampanda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kinampundu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kinang'weli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kinazi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kinda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Kindai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kindi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8</w:t>
            </w:r>
          </w:p>
        </w:tc>
      </w:tr>
      <w:tr>
        <w:tc>
          <w:tcPr>
            <w:tcW w:type="dxa" w:w="2160"/>
          </w:tcPr>
          <w:p>
            <w:r>
              <w:t>king'ori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kingachi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kingale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kingerikiti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kingo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kingolwira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kining'inila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kinjumbi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kinole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kinondoni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kintinku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kinungu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kinyagigi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kinyala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kinyanambo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kinyangiri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kinyasi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kinyenche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kinyerezi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kinyeto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kinyika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kiomboi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kiomoni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kiongoroni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kiore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kipagalo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kipande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kipanga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kipapa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kipara mnero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kipara mtua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kiparang'anda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kipatimu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kipawa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kipengele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kipeta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Kipili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kipololo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kipugira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kipumbwi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kipundu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Kipunguni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kirando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kirangare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kirangi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kiranjeranje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Kiranyi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kirare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kiriba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kirogo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kiroka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kiromba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kiromo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kirongo samanga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kirongwe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kiru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kirua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kirua vunjo kusini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kirua vunjo magharibi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kirua vunjo mashariki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kirumba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kiruruma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kirushya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kirwa keni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kirya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kisaka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kisaki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kisale msaranga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kisanga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kisangaji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kisangasa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kisangura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kisarawe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kisarawe ii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kisawasawa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kisegese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Kiseke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kisemu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kisesa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kisese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kishanda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kishanje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kishapu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kishili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kishinda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kishogo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kisiba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kisiju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kisima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kising'a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kisiriri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kisiwani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kisondela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kisongo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kisorya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kisuke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kisukuru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kisumba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kisumwa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Kisutu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kitahana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kitaji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kitama 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kitanda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kitandililo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kitanga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kitangali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kitangili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kitangiri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kitaraka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kitaya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kitembe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Kitendaguro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kitere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kitete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kitirima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kitisi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kitobo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kitomanga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kitomondo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kitongo sima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kitongoni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kitulo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kitumbi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kitumbikwela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kitunda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kituntu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kitura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kitwai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kitwe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kitwechenkura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kitwiru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kiusa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kiutu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kiva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kivavi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kivinje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kivisini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Kivukoni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Kivule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10</w:t>
            </w:r>
          </w:p>
        </w:tc>
      </w:tr>
      <w:tr>
        <w:tc>
          <w:tcPr>
            <w:tcW w:type="dxa" w:w="2160"/>
          </w:tcPr>
          <w:p>
            <w:r>
              <w:t>kiwalala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kiwalani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kiwangwa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kiwanja cha ndege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kiwere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kiwira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kiyowela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kiyungi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kizara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kizazi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kizengi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kiziguzigu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kizota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kizuka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kizumbi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Kizwite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kolandoto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kolero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kolo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komaswa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komkonga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komolo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komuge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kona nne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konde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kondoa mjini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kongolo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kongowe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kongwa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konje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koromije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korongoni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korongwe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koryo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kukirango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kulimi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kumnyika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kumsenga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kumwambu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Kunduchi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kunzugu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Kurasini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kurugongo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kurui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kwabada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kwachaga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kwadelo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kwafungo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kwaga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kwagunda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kwai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kwakoa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kwala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kwale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kwaluguru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kwamagome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kwamatuku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kwamgwe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kwamndolwa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kwamsisi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kwamtoro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kwangwa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kwankonje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kwanyama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kwashemshi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kwasunga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kwediboma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kwediyamba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kwedizinga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kwekanga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kwekivu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kwemashai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kwembe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kwemkabala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kwemkomole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kwemshasha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kwenjugo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kwihancha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kyaitoke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kyaka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kyambahi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kyamulaile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kyang'ombe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kyangasaga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kyanyari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kyebitembe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kyengege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kyerwa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kyimo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labay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laela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lagana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lagangabilili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laghanga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lahoda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lalago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lalaji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lalta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lamadi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lamaiti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lang'ata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langali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langiro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laroi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lashaine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legeza mwendo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leguruki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Lemanyata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lemara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lembeni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lengatei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lengijave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lenjulu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lepurko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leshata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Levolosi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lewa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libobe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liganga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ligera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lighwa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ligoma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ligunga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lihimalyao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likawage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likokona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likombe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likongowele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likunja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likuyuseka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lilahi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lilambo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limamu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linda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lingeka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lionja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lipangalala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liparamba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lipingo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lipumburu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lipwidi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lisimonji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litapunga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litapwasi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litehu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litembo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litisha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litola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lituhi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litumbandyosi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lituta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liuli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livishi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liwale 'b'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liwale mjini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liwiti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liwundi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lizaboni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llola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loiborsiret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loiborsoit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lolkisale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longido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longuo 'b'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loya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luagala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lualaje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luale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luana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lubaga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lubanda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lubanga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lubiga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lubili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lubonde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lubugu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luchelegwa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luchelele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luchili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ludende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ludete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ludewa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luduga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luegu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lufilyo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lufingo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lugalo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lugarawa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lugata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lugelele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lugenge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lugoba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lugubu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lugulu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lugunga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luguru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luhangarasi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luharanyonga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luhota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luhundwa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luhunga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luhuwiko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luilo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lukanga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lukarasi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lukobe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lukokoda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lukozi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lukuledi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lukumbule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lulembela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lulindi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lumbiji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lumeme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lumemo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lumesule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lumuli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lumuma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lundi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lunguya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lunguza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Lupa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lupalilo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lupanga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lupaso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lupata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lupembe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lupeta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lupila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lupingu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lupiro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luponde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lusahunga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lusaka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lusanga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lusewa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lushoto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lusonga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lusu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lusungo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luswisi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lutale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luteba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lutende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lutindi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lutubiga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luwaita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luwumbu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lwamgasa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lwande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lwangwa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lwanhima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lwenzera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lwiche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lyabukande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lyabusalu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lyambamgongo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lyamgungwe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lyamidati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lyamkena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lyenje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lyoma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lyowa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mababu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mabale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mabama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mabamba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mabanda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mabatini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mabawa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mabawe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mabibo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mabilioni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mabira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maboga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mabogini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mabokweni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mabuki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mabula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Mabwepande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mabwerebwere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machame kaskazini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machame magharibi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machame mashariki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machame narumu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machame uroki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machimboni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machinjioni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machochwe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madege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madibira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madilu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madimba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madope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maduma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madunga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maendeleo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mafiga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mafisa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mafizi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mafulala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mafumbo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mafyeko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magadu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magagula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magamba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magamba kwalukonge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magange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maganzo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magaoni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magara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magata/karutanga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magawa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magazini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magengati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magenge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maghang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maghojoa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magila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magindu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magiri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magole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magoma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magomeni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magoroto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Magoweko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magu mjini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magubike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magugu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maguha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Magulilwa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magunga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magungu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maguu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maguvani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mahanje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mahege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mahembe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mahenge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Mahenge Mjini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mahenje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mahezangulu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mahida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mahina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mahongole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mahumbika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mahuninga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mahurunga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mailimoja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maisaka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maisome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majeleko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majengo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26</w:t>
            </w:r>
          </w:p>
        </w:tc>
      </w:tr>
      <w:tr>
        <w:tc>
          <w:tcPr>
            <w:tcW w:type="dxa" w:w="2160"/>
          </w:tcPr>
          <w:p>
            <w:r>
              <w:t>maji ya chai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majimaji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majimoto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majiri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majohe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makambako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makanda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makandana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makang'wa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makangarawe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makanjiro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makanya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makanyagio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makata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makawa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makazi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makere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Makiba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makiidi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makilawa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makingi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makiungu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makiwaru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makoga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makojo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makoko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makole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makonde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makong'onda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makonga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makongo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makorongo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makorongoni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makote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Makuburi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makukwe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makumba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makumbusho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makungu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makuro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makuru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makurugusi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makurumla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makurunge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makutupora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makuyuni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8</w:t>
            </w:r>
          </w:p>
        </w:tc>
      </w:tr>
      <w:tr>
        <w:tc>
          <w:tcPr>
            <w:tcW w:type="dxa" w:w="2160"/>
          </w:tcPr>
          <w:p>
            <w:r>
              <w:t>makwale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malambo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malampaka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malangali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8</w:t>
            </w:r>
          </w:p>
        </w:tc>
      </w:tr>
      <w:tr>
        <w:tc>
          <w:tcPr>
            <w:tcW w:type="dxa" w:w="2160"/>
          </w:tcPr>
          <w:p>
            <w:r>
              <w:t>malatu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malengamakali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malezi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malibwi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maligisu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malili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malindi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malindo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malinyi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Malolo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malopokelo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maluga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malula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malunga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malya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mamaye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mamba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mamba kaskazini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mamba kusini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mambali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mamboya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mambwe nkoswe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mambwekenya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mamire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mamsera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manchali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manchira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manda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mandarawe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mandawa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mandege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mandera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mandewa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mandwanga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maneromango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mang'ola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mang'onyi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mang'oto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mang'ula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mang'ula b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mangae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mangaka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mangirikiti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mangopachanne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manolo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mantare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manundu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manyamanyama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manyoni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manza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manzase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manzese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maore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mapamba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mapanda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mapatano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mapera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mapinga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mapogoro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maporomoko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maposeni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maputi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maramba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marambo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marang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marangu kitowo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marangu magharibi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marangu mashariki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maratani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maretadu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maroroni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marui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maruku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marumba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marumbo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marungu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maruvango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masaba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masagalu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masagati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masaka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masaki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masakta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masama kati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masama kusini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masama magharibi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masama mashariki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masama rundugai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masanga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masange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masanze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masebe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masekelo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masela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masengwa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masewa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mashete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mashewa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masieda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masisiwe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masiwani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maskati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masoko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masonya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masqaroda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massa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masuguru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masukulu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masumbwe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masumuni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mataba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matai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matale 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matamba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matambarale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matanga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matarawe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matare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mateka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matekwe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matema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matemanga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matembwe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matendo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matetereka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mateves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matimira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matiri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matogoro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matola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matomondo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matongo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matongoro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matui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matuli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matumbi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matundasi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matwebe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matwiga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maundo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mavanga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mawengi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maweni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mawindi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mayanga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mayo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mayondwe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mazae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mazimbu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mazinde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mazinga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mazingara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mazwi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mbabala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Mbagala Kuu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mbaha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mbalamaziwa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mbalatse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mbalawala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mbalibali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mbalizi road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mbamba bay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mbambi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mbangala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mbangamao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mbanja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mbaragane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mbaramo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mbarika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mbaru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mbasa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mbawala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mbaya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mbebe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mbede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mbekenyera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mbelekese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mbembaleo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mbesa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Mbezi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11</w:t>
            </w:r>
          </w:p>
        </w:tc>
      </w:tr>
      <w:tr>
        <w:tc>
          <w:tcPr>
            <w:tcW w:type="dxa" w:w="2160"/>
          </w:tcPr>
          <w:p>
            <w:r>
              <w:t>Mbezi Juu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mbigiri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mbinga mhalule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Mbinga Mjini B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mbingu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mbita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mbogi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mbogwe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mbokomu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mbondo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mbuba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mbuga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mbugani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Mbuguni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mbuji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mbulumbulu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mbumi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mburahati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mbutu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mbuyuni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mbuzii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mbwara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mbwawa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mbwei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mbwemkuru (machang'anja)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Mbweni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mbwewe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mchafukoge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mchangani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mcharo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mchauru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mchemo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mchesi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mchichira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mchikichini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mchinga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mcholi ii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mchombe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mchomoro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mchoteka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mchukwi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mdabulo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Mdandu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mdimba mnyoma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mdimba mpelepele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mdoe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measkron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mecco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mega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melela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membe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mengeni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mengwe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merya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mfaranyaki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mfinga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mfriga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mfumbi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Mfumuni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mgagao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mgama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mgambo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mgandu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mganza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mgeta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Mgomba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mgombasi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mgombezi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mgongo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mgori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mgungira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mgusu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mgwashi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mhande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mhandu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mhango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mhenda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mhezi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mhinduro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Mhonda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mhongolo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mhungula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mhunze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miangalua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mianzini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Miburani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10</w:t>
            </w:r>
          </w:p>
        </w:tc>
      </w:tr>
      <w:tr>
        <w:tc>
          <w:tcPr>
            <w:tcW w:type="dxa" w:w="2160"/>
          </w:tcPr>
          <w:p>
            <w:r>
              <w:t>michenga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michenjele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michiga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miembeni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migambo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miganga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migato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migoli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migongo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miguruwe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miguwa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mihambwe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mihingo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mihumo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mijelejele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mikalanga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mikangaula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mikese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mikinguni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mikocheni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mikoni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mikumi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milambo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milambo itobo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milangominne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milanzi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milepa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milingano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milo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milola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milongodi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mima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minazi mirefu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mindu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minepa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minga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mingumbi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minkoto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minyughe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minziro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miono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mipeko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mipingo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mirare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mirerani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mirongo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mirui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mirwa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misalai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misasi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misechela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misezero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misha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mishamo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misheni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misima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misozwe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mission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misufini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misughaa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misugusugu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Misuna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misungwi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misunkumilo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miswaki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miteja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mitengo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mitesa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mitole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mitumbati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mitundu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mitunduruni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miuta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miyenze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miyombweni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miyuji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mizibaziba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mjawa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mjele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mji mkuu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mji mpya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mjimwema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mjini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mkako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mkalama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mkalamo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mkali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mkamba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mkambalani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mkange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mkata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mkatanga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mkigo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mkimbizi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mkindi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mkindo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mkinga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Mkiwa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mkoka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mkola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mkolani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9</w:t>
            </w:r>
          </w:p>
        </w:tc>
      </w:tr>
      <w:tr>
        <w:tc>
          <w:tcPr>
            <w:tcW w:type="dxa" w:w="2160"/>
          </w:tcPr>
          <w:p>
            <w:r>
              <w:t>mkolye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mkoma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mkomaindo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mkomazi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mkomba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mkongo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mkongoro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mkongotema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mkonjowano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mkonona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mkonze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mkoreha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mkotokuyana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mkowe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mkula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mkulazi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mkululu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mkulwe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mkumbara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mkumbi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mkundi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mkunwa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mkunya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mkuranga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mkutano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mkuti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mkuyuni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mkuza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mkuzi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mkwaja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mkwajuni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mkwamba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mkwatani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mkwawa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mkwedu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mkwese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mkwiti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mlabani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mlafu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mlale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mlali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mlalo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mlandizi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mlangali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Mlangarini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mlanzi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mlembwe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mlenge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mletele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mlimani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mlimba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mlingano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mlola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mlondwe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mlowa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mlowa barabarani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mlowa bwawani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mlowo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8</w:t>
            </w:r>
          </w:p>
        </w:tc>
      </w:tr>
      <w:tr>
        <w:tc>
          <w:tcPr>
            <w:tcW w:type="dxa" w:w="2160"/>
          </w:tcPr>
          <w:p>
            <w:r>
              <w:t>mlunduzi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mlungui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mmale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mnacho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mnadani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mnamba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mnanje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mnara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mnavira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mnazi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mnazimmoja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mndumbwe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mnekachi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mnenia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mnero miembeni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mnero ngongo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mng'aro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mngazi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mngeta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mnima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mninga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mnolela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mnyagala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mnyambe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mnyanjani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mnyawa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mnyuzi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moa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mofu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mogitu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mogwa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mohoro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moita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moivaro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moivo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mole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mollo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moma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mombo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momoka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mondo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monduli juu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monduli mjini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morotonga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Moshono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mosongo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mpalanga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mpale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mpamantwa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mpambala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mpanda hotel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mpandandogo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mpandangindo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mpande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mpanyani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mpapa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mpata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mpela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mpemba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mpendo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mpepai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mpepo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mpindimbi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mpindo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mpinga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mpinji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mpiruka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mpitimbi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mpombo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mpombwe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mpona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mponde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mpuguso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mpui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mpunguzi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mpunze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mpwapwa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mpwapwa mjini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mpwayungu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mrama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mrao keryo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mrijo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msaada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msalato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msamala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8</w:t>
            </w:r>
          </w:p>
        </w:tc>
      </w:tr>
      <w:tr>
        <w:tc>
          <w:tcPr>
            <w:tcW w:type="dxa" w:w="2160"/>
          </w:tcPr>
          <w:p>
            <w:r>
              <w:t>msamalo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msambara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msambweni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msandamuungano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msanga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msangamkuu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msangani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msangano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msange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msangeni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msanja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msanzi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msaranga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msasa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msasani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msata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mseke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mshangano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mshewa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mshewe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mshikamano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msia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msigani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msimbati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msimbu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msindo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msingi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msingisi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msinjahili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msisi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msisima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msitu wa tembo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msoga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msogezi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msolwa station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msonga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Msongola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msowero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msua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mswaha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mtae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mtakuja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mtamaa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mtambula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mtanana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mtanda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mtandi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mtanila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mtapenda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mtawanya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mtegowanoti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mtekente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mtendeni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mtenga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mtera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mtibwa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mtii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mtimbira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mtimbwani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mtimbwilimbwi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mtina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mtindiro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mtinko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mtipa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mtipwili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mtitaa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mtitu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mtoa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mtombozi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Mtonga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mtongani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mtoni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mtopwa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mtowisa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mtua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mtumachi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Mtumba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mtumbatu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mtunda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mtunduru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mtwango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mtwivila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mtyangimbole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mubanga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mubunda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mudida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mugajwale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mugango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muganza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mugera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mugeta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mughamo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mughunga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mugoma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mugumu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mugunzu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muhalala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muhange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muhinda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muhintiri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muhugi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muhukuru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muhunga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muhutwe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muhuwesi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mukabuye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mukendo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mukituntu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mukulu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mulbadaw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muleba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mumbaka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munanila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mundemu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mundindi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mungaa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mungonya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mungumaji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munyegera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munzeze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murangi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muriaza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muriba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muriet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muriti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murongo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murray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Murubona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murufiti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murukurazo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murungu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murusagamba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murusi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murutunguru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musa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musanja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mushabago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mushasha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mutuka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mutukula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muungano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13</w:t>
            </w:r>
          </w:p>
        </w:tc>
      </w:tr>
      <w:tr>
        <w:tc>
          <w:tcPr>
            <w:tcW w:type="dxa" w:w="2160"/>
          </w:tcPr>
          <w:p>
            <w:r>
              <w:t>muyama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muze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muzye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mvomero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mvuha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mvumi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mvumi makulu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mvumi misheni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mvungwe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mwabaluhi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mwabayanda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mwabomba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mwabuma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mwabusalu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mwabuzo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mwada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mwadobana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mwadui lohumbo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mwagi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mwakakati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mwakashanhala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mwakata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mwakibete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mwakijembe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mwakilyambiti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mwakipoya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mwakisandu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mwakitolyo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mwalugulu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mwalukwa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mwalushu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mwamabanza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mwamagembe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mwamakona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mwamala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mwamalasa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mwamalili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mwamalole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mwamanenge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mwamanga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mwamanimba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mwamanongu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mwamanyili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mwamapalala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mwamapuli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mwamashele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mwamashiga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mwamashimba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mwambao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mwamgongo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mwamishali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mwamkulu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mwamtani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mwananyamala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mwanase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mwandege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10</w:t>
            </w:r>
          </w:p>
        </w:tc>
      </w:tr>
      <w:tr>
        <w:tc>
          <w:tcPr>
            <w:tcW w:type="dxa" w:w="2160"/>
          </w:tcPr>
          <w:p>
            <w:r>
              <w:t>mwandet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mwandiga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mwandoya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mwandu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mwang'halanga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mwang'honoli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mwanga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Mwanga Kaskazini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mwanga kusini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mwanganyanga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mwangata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mwangeza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mwangoi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mwangoye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mwangudo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mwanhuzi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mwaniko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mwanjolo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mwankoko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mwankulwe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mwantini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mwantundu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mwanyahina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mwanzange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mwanzoli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mwaru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mwarusembe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mwasanga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mwasauya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mwasengela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mwaseni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mwasenkwa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mwashikumbili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mwasubuya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mwaswale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mwataga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mwatenga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mwaubingi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mwaumatondo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mwawaza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mwaya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mwayaya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mwazye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mwema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mwembe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mwembesongo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mwena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Mwendakulima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mwenge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mwenge mtapika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mwengemshindo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mwera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mwese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mwigobero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mwika kaskazini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mwika kusini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mwilavya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mwimbi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mwingiro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mwinyi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mwisenge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mwisi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mwitikira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mwongozo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myamba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myangayanga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myula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myunga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mziha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mzimuni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mzinga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mzingani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mzizima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Mzumbe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naberera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nachingwea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nachunyu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nagusi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nahasey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nahukahuka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nainokanoka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naipanga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naipingo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naisinyai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nakahako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nakapanya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nakatunguru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nala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nalasi magharibi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naliendele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namabengo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namagondo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namajani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namalenga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namanga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namangale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namanyere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namapwia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namasakata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namatula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namatutwe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namayuni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nambahu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nambali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nambilanje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nambinzo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nambis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namhula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namichiga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namikango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namikupa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namilembe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namiungo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namiyonga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namkukwe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namonge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nampindi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nampungu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namswea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namtumbo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namtumbuka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namupa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namwanga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namwawala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namwinyu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nanda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nandagala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nandembo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nandete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nandwahi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nanga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nangando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nanganga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nangano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nangara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nangaru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nangomba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nangoo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nangowe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nanguruwe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nangwa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nangwala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nanhyanga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nanjara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nanjirinji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nanjoka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nanjota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nankanga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nansimo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nansio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nanyala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nanyamba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nanyumbu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napacho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napupa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naputa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nar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narungombe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nasai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nata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natta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naumbu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nawenge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ndago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ndagoni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ndala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ndalambo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ndanda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ndanto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ndedo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ndembezi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ndevelwa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nditi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ndobo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ndola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ndoleleji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ndolelezi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ndolwa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ndomoni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ndongosi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ndono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ndugumbi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nduguti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nduli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ndulungu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ndumbwe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ndumeti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ndungu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nduruma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negero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nemba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neruma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ng'ambo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ng'ang'ange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ng'anzo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ng'apa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ng'hambi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ng'haya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ng'hoboko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ng'hong'onha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ng'humbi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ng'hundi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ng'uruhe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ng'wigwa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Ngabobo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ngana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ngara mjini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ngarambe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ngarenairobi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ngarenanyuki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ngarenaro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ngasamo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ngaya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ngemo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ngenge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ngerengere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nghahelezi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ngimu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ngofila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ngogwa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ngoheranga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ngokolo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ngoma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ngomai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ngomeni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ngonga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ngongowele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ngorika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ngorongo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ngoyoni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ngoywa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ngudu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ngujini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nguliguli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ngulilo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ngulla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ngulu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ngulugulu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ngulwi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ngulyati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ngumbo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ngunichile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ngunja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nguruka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nguvumali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nguvumoja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ngwelo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nhinhi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nhobora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nhomolwa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nhundulu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nianjema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ninde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ninga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nitekela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njengwa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njia panda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njianne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njinjo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njisi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njiwa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njoge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Njombe Mjini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njoro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nkaiti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nkalakala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nkalalo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nkandasi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nkangamo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Nkende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nkilizya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nkindwabiye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nkinga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nkiniziwa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nkinto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nkoanekoli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nkoanrua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nkoaranga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nkoarisambu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nkololo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nkoma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nkomang'ombe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nkome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nkomolo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nkongoi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nkonko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nkowe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nkuhungu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nkumba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nkunga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nkungulu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nkungwe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nkuyu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nkwenda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nondwa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nongwe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nsalaga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nsalala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nsemulwa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nsenda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nsenkwa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nshamba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Nshambya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nsimbo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nsoho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nsololo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nsunga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ntaba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ntendo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ntobeye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ntobo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ntonge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ntuchi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ntuntu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ntwike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ntyuka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nundu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nyabibuye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nyabiyonza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nyabubinza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nyabulanda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nyaburongo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nyabusozi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nyachenda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nyachiluluma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nyahanga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nyahongo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nyahua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nyaishozi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nyakabanga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nyakabango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nyakabindi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nyakafulu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nyakagomba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nyakahanga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nyakahura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nyakakika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nyakaliro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nyakamwaga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nyakasimbi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nyakasungwa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nyakatanga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nyakatende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nyakato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8</w:t>
            </w:r>
          </w:p>
        </w:tc>
      </w:tr>
      <w:tr>
        <w:tc>
          <w:tcPr>
            <w:tcW w:type="dxa" w:w="2160"/>
          </w:tcPr>
          <w:p>
            <w:r>
              <w:t>nyakatuntu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nyakibimbili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nyakisasa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nyakitonto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nyakonga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nyalikungu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nyaluhande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nyalumbu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nyalwanzaja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nyamagana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nyamagaro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nyamahanga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Nyamakokoto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nyamalapa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nyamalimbe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nyamalogo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nyamang'uta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nyamanga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nyamanoro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nyamatare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nyamato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nyamatongo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nyamazugo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nyambiti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nyamboge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nyambono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nyambureti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nyamhongolo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nyamiaga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nyamidaho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nyamigogo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nyamigota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nyamilama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nyamimange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nyamirembe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Nyamisangura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nyamizeze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nyamnyusi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nyamoko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nyampande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nyampulukano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nyamrandirira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nyamtinga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nyamtukuza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nyamugali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nyamunga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nyamuswa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nyamwaga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nyamwilolelwa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nyandekwa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nyandira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Nyandoto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nyang'hwale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nyang'oro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nyanga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nyangamara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nyangao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nyangokolwa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nyanguge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nyanguku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nyankanga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nyankende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nyankumbu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nyansha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nyansincha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nyansurura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nyantakara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nyanungu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nyanzenda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nyanzwa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nyarero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nyarokoba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nyarubanda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nyarubungo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nyarugusu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nyarutembo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nyaruyeye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nyaruyoba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nyaruzumbura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nyasaka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nyasato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nyashimo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nyasho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Nyasubi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nyasura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nyathorogo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nyatukara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nyatwali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nyawilimilwa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nyegezi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nyegina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nyehunge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nyengedi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nyida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nyigogo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nyihogo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nyijundu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nyimbili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nyololo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nyoni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nyugwa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nyumbigwa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nyundo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nzega mjini magharibi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nzega mjini mashariki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nzega ndogo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nzera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nzihi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nzoka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nzovwe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nzubuka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nzuguni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olasiti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olboloti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old korogwe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old moshi magharibi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old moshi mashariki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old shinyanga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old-kiomboi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oldeani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oldonyosambu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oldonyowas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olele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Oljoro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oljoro na.5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olkolili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olmolog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olmoti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olmotonyi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oloirien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ololosokwan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Olturoto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Olturumet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orgosorok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orkesumet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Osunyai Jr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ovada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pagwi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pahi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pamba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pandagichiza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pandambili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pande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pande darajani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pangale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pangani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pangani magharibi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pangani mashariki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panzuo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parakuyo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paramawe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paranga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parangu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partimbo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pasiansi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pasua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pemba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pembamnazi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pera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peramiho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picha ya ndege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pito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poli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pongwe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potwe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puge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pugu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pugu station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puma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pwaga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qameyu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qash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qurus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rabour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rahaleo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ramadhani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rangwi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raranya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Rasbura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regicheri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reha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reli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rhotia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rigicha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ring'wani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riroda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roche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romu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ruaha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ruaha mbuyuni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ruanda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ruangwa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ruaruke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rubafu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rubale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rubeho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rubuga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rudewa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rudi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rugenge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rugera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rugongwe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rugu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ruhanga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ruhembe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ruhita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ruhunga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ruhuwiko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ruiwa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rujewa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rukoma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rukuraijo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rulanda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rulenge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runazi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rung'abure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rungemba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rungwa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rungwe mpya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runzewe magharibi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runzewe mashariki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ruponda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rusaba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rusesa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rusimbi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rusohoko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rusoli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rusumo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rutamba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rutunguru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ruvu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ruvu remit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ruvuma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ruziba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ruzinga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rwabwere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rwamishenye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rwamlimi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rwinga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saba saba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sabasaba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sabasabini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sadani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sagara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sagata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saja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sakasaka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sakina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sakwe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salale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salama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salanka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salawe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sale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sali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sambasha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same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samunge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samuye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sandali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sandulula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sangabuye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sangambi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sangamwalugesha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sange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sanjaranda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sanje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santilya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sanu baray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sanya juu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sanza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sanzawa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sao hill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sapiwi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saranda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Saranga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sasajila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sasilo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sawida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saza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sazira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secheda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sedeco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seedfarm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seela sing'isi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segala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segera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segerea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segese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sejeli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seke-bugoro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Sekei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selela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seleli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selembala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semembela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senani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seng'wa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senga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sengenya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sepeko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sepuka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serengeti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serya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shabaka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shagayu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shambarai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shambarai burka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Shangani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shanwa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shanwe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shelui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shibula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shigala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shigamba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shighatini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shilalo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shilela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shilembo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shiloleli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shimbi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shimbi kwandele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shirimatunda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shishani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shishiyu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shitage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shiwinga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shizuvi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shume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shungubweni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shunguliba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sibwesa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sigaya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sigili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sigino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signal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sigunga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sikonge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silaloda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silambo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sima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simbay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simbo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sindano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sinde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sindeni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singe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singisa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sinoni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sintali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Sinza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sirari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sirop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sirorisimba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sitalike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siuyu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soera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sofi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sofu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soga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sogea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soitsambu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sokoni 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sokoni ii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sola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solwa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solya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somagedi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Somanda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somanga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somangila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songa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songambele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songe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songolo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songoro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songosongo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songu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songwa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soni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sopa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soweto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soya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stendi kuu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stesheni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subira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sudi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suguti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suji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sukuma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sululu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suma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sumbawanga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sumbugu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sumve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sunga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sungaji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sungwizi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sunuka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sunya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suruke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susuni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swaya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tabaruka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tabata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tae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tai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talaga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talatala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talawanda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tambalale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tambani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tambuka-reli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tambukareli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tamota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tandahimba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tandika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tanga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tanganyika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tangasisi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tangazo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tarakea motamburu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tawa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tegeruka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tegetero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tembela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temeke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tengelea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terrat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thawi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themi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tindabuligi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tinde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tindiga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tingatinga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tingeni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tingi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titye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tlawi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Toangoma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10</w:t>
            </w:r>
          </w:p>
        </w:tc>
      </w:tr>
      <w:tr>
        <w:tc>
          <w:tcPr>
            <w:tcW w:type="dxa" w:w="2160"/>
          </w:tcPr>
          <w:p>
            <w:r>
              <w:t>tomondo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tongi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tongoni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tongwe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totowe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tulya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tumati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tumbi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tumuli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tungi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tunguli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tununguo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tura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Turwa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tutuo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ubagwe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ubangaa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ubaruku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ubenazomozi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ubetu kahe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ubiri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ubungo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uchama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uchindile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uchunga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udekwa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udinde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udonja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uduka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ufana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ufukoni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Ufukutwa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ufuluma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ugaka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ugalla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ugawaji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ughandi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ugogoni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ugunga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uhamaka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uhambingeto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uhambule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uhenga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uhuru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ukalawa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ukata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ukenyenge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ukiriguru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ukondamoyo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Ukonga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ukumbi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ukumbi siganga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ukune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ukwama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ukwamani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ukwega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ukwile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ulanda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ulaya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uleling'ombe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ulembwe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ulemo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ulenje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ulewe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ulowa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ulumi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umwe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unga ltd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Unknown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362</w:t>
            </w:r>
          </w:p>
        </w:tc>
      </w:tr>
      <w:tr>
        <w:tc>
          <w:tcPr>
            <w:tcW w:type="dxa" w:w="2160"/>
          </w:tcPr>
          <w:p>
            <w:r>
              <w:t>unyahati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unyambwa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unyamikumbi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unyianga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Upanga Magharibi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Upanga Mashariki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upendo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upolo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Uponera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upuge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urambo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uru kaskazini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uru kusini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uru mashariki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uru shimbwe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urughu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uruwira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usagara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8</w:t>
            </w:r>
          </w:p>
        </w:tc>
      </w:tr>
      <w:tr>
        <w:tc>
          <w:tcPr>
            <w:tcW w:type="dxa" w:w="2160"/>
          </w:tcPr>
          <w:p>
            <w:r>
              <w:t>usagari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usambara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usanda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usangule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usariver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usenye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usevya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ushetu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ushiri/ikuini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ushirika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ushirombo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ushokola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usimba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usinge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usisya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ussoke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usuka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usule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usunga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uswaya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utalingoro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Utemini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utende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utengule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utengule usangu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utengule/usongwe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9</w:t>
            </w:r>
          </w:p>
        </w:tc>
      </w:tr>
      <w:tr>
        <w:tc>
          <w:tcPr>
            <w:tcW w:type="dxa" w:w="2160"/>
          </w:tcPr>
          <w:p>
            <w:r>
              <w:t>utete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utiri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utwigu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uvinza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uwanja wa ndege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uwanja wa taifa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uwanjani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uwemba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uwiro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uyogo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uyole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uyovu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uyowa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uyui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uyumbu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Vianzi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vibaoni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vidunda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vigaeni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Vigoi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vigwaza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vihingo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vijibweni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vikindu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vikumburu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ving'hawe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vingunguti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visiga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viwandani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viwanjasitini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viziwa ziwa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vudee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vuga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vugiri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vuje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vumari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vumilia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vunta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Vwawa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wailes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walla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wambi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wampembe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wangama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wanging'ombe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wariku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wasa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Wazo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  <w:tr>
        <w:tc>
          <w:tcPr>
            <w:tcW w:type="dxa" w:w="2160"/>
          </w:tcPr>
          <w:p>
            <w:r>
              <w:t>wela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weruweru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wino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wotta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wukiro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yaeda ampa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yaeda chini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yakobi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Yombo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Yombo vituka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zagayu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zajilwa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zanka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zanzui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ziba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zinga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zingiziwa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zirai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ziwani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zoissa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zombo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zongomera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zugimlole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zuzu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</w:tbl>
    <w:p>
      <w:pPr>
        <w:pStyle w:val="Heading2"/>
      </w:pPr>
      <w:r>
        <w:t>By Council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Council Name</w:t>
            </w:r>
          </w:p>
        </w:tc>
        <w:tc>
          <w:tcPr>
            <w:tcW w:type="dxa" w:w="2160"/>
          </w:tcPr>
          <w:p>
            <w:r>
              <w:t>Government</w:t>
            </w:r>
          </w:p>
        </w:tc>
        <w:tc>
          <w:tcPr>
            <w:tcW w:type="dxa" w:w="2160"/>
          </w:tcPr>
          <w:p>
            <w:r>
              <w:t>Private</w:t>
            </w:r>
          </w:p>
        </w:tc>
        <w:tc>
          <w:tcPr>
            <w:tcW w:type="dxa" w:w="2160"/>
          </w:tcPr>
          <w:p>
            <w:r>
              <w:t>Total</w:t>
            </w:r>
          </w:p>
        </w:tc>
      </w:tr>
      <w:tr>
        <w:tc>
          <w:tcPr>
            <w:tcW w:type="dxa" w:w="2160"/>
          </w:tcPr>
          <w:p>
            <w:r>
              <w:t>Arusha</w:t>
            </w:r>
          </w:p>
        </w:tc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57</w:t>
            </w:r>
          </w:p>
        </w:tc>
      </w:tr>
      <w:tr>
        <w:tc>
          <w:tcPr>
            <w:tcW w:type="dxa" w:w="2160"/>
          </w:tcPr>
          <w:p>
            <w:r>
              <w:t>Arusha CC</w:t>
            </w:r>
          </w:p>
        </w:tc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59</w:t>
            </w:r>
          </w:p>
        </w:tc>
      </w:tr>
      <w:tr>
        <w:tc>
          <w:tcPr>
            <w:tcW w:type="dxa" w:w="2160"/>
          </w:tcPr>
          <w:p>
            <w:r>
              <w:t>babati</w:t>
            </w:r>
          </w:p>
        </w:tc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41</w:t>
            </w:r>
          </w:p>
        </w:tc>
      </w:tr>
      <w:tr>
        <w:tc>
          <w:tcPr>
            <w:tcW w:type="dxa" w:w="2160"/>
          </w:tcPr>
          <w:p>
            <w:r>
              <w:t>babati tc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20</w:t>
            </w:r>
          </w:p>
        </w:tc>
      </w:tr>
      <w:tr>
        <w:tc>
          <w:tcPr>
            <w:tcW w:type="dxa" w:w="2160"/>
          </w:tcPr>
          <w:p>
            <w:r>
              <w:t>bagamoyo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31</w:t>
            </w:r>
          </w:p>
        </w:tc>
      </w:tr>
      <w:tr>
        <w:tc>
          <w:tcPr>
            <w:tcW w:type="dxa" w:w="2160"/>
          </w:tcPr>
          <w:p>
            <w:r>
              <w:t>bahi</w:t>
            </w:r>
          </w:p>
        </w:tc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22</w:t>
            </w:r>
          </w:p>
        </w:tc>
      </w:tr>
      <w:tr>
        <w:tc>
          <w:tcPr>
            <w:tcW w:type="dxa" w:w="2160"/>
          </w:tcPr>
          <w:p>
            <w:r>
              <w:t>bariadi</w:t>
            </w:r>
          </w:p>
        </w:tc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26</w:t>
            </w:r>
          </w:p>
        </w:tc>
      </w:tr>
      <w:tr>
        <w:tc>
          <w:tcPr>
            <w:tcW w:type="dxa" w:w="2160"/>
          </w:tcPr>
          <w:p>
            <w:r>
              <w:t>Bariadi TC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18</w:t>
            </w:r>
          </w:p>
        </w:tc>
      </w:tr>
      <w:tr>
        <w:tc>
          <w:tcPr>
            <w:tcW w:type="dxa" w:w="2160"/>
          </w:tcPr>
          <w:p>
            <w:r>
              <w:t>Biharamulo</w:t>
            </w:r>
          </w:p>
        </w:tc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23</w:t>
            </w:r>
          </w:p>
        </w:tc>
      </w:tr>
      <w:tr>
        <w:tc>
          <w:tcPr>
            <w:tcW w:type="dxa" w:w="2160"/>
          </w:tcPr>
          <w:p>
            <w:r>
              <w:t>buchosa</w:t>
            </w:r>
          </w:p>
        </w:tc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22</w:t>
            </w:r>
          </w:p>
        </w:tc>
      </w:tr>
      <w:tr>
        <w:tc>
          <w:tcPr>
            <w:tcW w:type="dxa" w:w="2160"/>
          </w:tcPr>
          <w:p>
            <w:r>
              <w:t>buhigwe</w:t>
            </w:r>
          </w:p>
        </w:tc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28</w:t>
            </w:r>
          </w:p>
        </w:tc>
      </w:tr>
      <w:tr>
        <w:tc>
          <w:tcPr>
            <w:tcW w:type="dxa" w:w="2160"/>
          </w:tcPr>
          <w:p>
            <w:r>
              <w:t>bukoba</w:t>
            </w:r>
          </w:p>
        </w:tc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42</w:t>
            </w:r>
          </w:p>
        </w:tc>
      </w:tr>
      <w:tr>
        <w:tc>
          <w:tcPr>
            <w:tcW w:type="dxa" w:w="2160"/>
          </w:tcPr>
          <w:p>
            <w:r>
              <w:t>Bukoba MC</w:t>
            </w:r>
          </w:p>
        </w:tc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35</w:t>
            </w:r>
          </w:p>
        </w:tc>
      </w:tr>
      <w:tr>
        <w:tc>
          <w:tcPr>
            <w:tcW w:type="dxa" w:w="2160"/>
          </w:tcPr>
          <w:p>
            <w:r>
              <w:t>Bukombe</w:t>
            </w:r>
          </w:p>
        </w:tc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29</w:t>
            </w:r>
          </w:p>
        </w:tc>
      </w:tr>
      <w:tr>
        <w:tc>
          <w:tcPr>
            <w:tcW w:type="dxa" w:w="2160"/>
          </w:tcPr>
          <w:p>
            <w:r>
              <w:t>bumbuli</w:t>
            </w:r>
          </w:p>
        </w:tc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29</w:t>
            </w:r>
          </w:p>
        </w:tc>
      </w:tr>
      <w:tr>
        <w:tc>
          <w:tcPr>
            <w:tcW w:type="dxa" w:w="2160"/>
          </w:tcPr>
          <w:p>
            <w:r>
              <w:t>bunda</w:t>
            </w:r>
          </w:p>
        </w:tc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22</w:t>
            </w:r>
          </w:p>
        </w:tc>
      </w:tr>
      <w:tr>
        <w:tc>
          <w:tcPr>
            <w:tcW w:type="dxa" w:w="2160"/>
          </w:tcPr>
          <w:p>
            <w:r>
              <w:t>Bunda TC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20</w:t>
            </w:r>
          </w:p>
        </w:tc>
      </w:tr>
      <w:tr>
        <w:tc>
          <w:tcPr>
            <w:tcW w:type="dxa" w:w="2160"/>
          </w:tcPr>
          <w:p>
            <w:r>
              <w:t>busega</w:t>
            </w:r>
          </w:p>
        </w:tc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29</w:t>
            </w:r>
          </w:p>
        </w:tc>
      </w:tr>
      <w:tr>
        <w:tc>
          <w:tcPr>
            <w:tcW w:type="dxa" w:w="2160"/>
          </w:tcPr>
          <w:p>
            <w:r>
              <w:t>busokelo</w:t>
            </w:r>
          </w:p>
        </w:tc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23</w:t>
            </w:r>
          </w:p>
        </w:tc>
      </w:tr>
      <w:tr>
        <w:tc>
          <w:tcPr>
            <w:tcW w:type="dxa" w:w="2160"/>
          </w:tcPr>
          <w:p>
            <w:r>
              <w:t>Butiama</w:t>
            </w:r>
          </w:p>
        </w:tc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31</w:t>
            </w:r>
          </w:p>
        </w:tc>
      </w:tr>
      <w:tr>
        <w:tc>
          <w:tcPr>
            <w:tcW w:type="dxa" w:w="2160"/>
          </w:tcPr>
          <w:p>
            <w:r>
              <w:t>chalinze</w:t>
            </w:r>
          </w:p>
        </w:tc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33</w:t>
            </w:r>
          </w:p>
        </w:tc>
      </w:tr>
      <w:tr>
        <w:tc>
          <w:tcPr>
            <w:tcW w:type="dxa" w:w="2160"/>
          </w:tcPr>
          <w:p>
            <w:r>
              <w:t>Chamwino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31</w:t>
            </w:r>
          </w:p>
        </w:tc>
      </w:tr>
      <w:tr>
        <w:tc>
          <w:tcPr>
            <w:tcW w:type="dxa" w:w="2160"/>
          </w:tcPr>
          <w:p>
            <w:r>
              <w:t>Chato</w:t>
            </w:r>
          </w:p>
        </w:tc>
        <w:tc>
          <w:tcPr>
            <w:tcW w:type="dxa" w:w="2160"/>
          </w:tcPr>
          <w:p>
            <w:r>
              <w:t>47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52</w:t>
            </w:r>
          </w:p>
        </w:tc>
      </w:tr>
      <w:tr>
        <w:tc>
          <w:tcPr>
            <w:tcW w:type="dxa" w:w="2160"/>
          </w:tcPr>
          <w:p>
            <w:r>
              <w:t>Chemba</w:t>
            </w:r>
          </w:p>
        </w:tc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25</w:t>
            </w:r>
          </w:p>
        </w:tc>
      </w:tr>
      <w:tr>
        <w:tc>
          <w:tcPr>
            <w:tcW w:type="dxa" w:w="2160"/>
          </w:tcPr>
          <w:p>
            <w:r>
              <w:t>Chunya</w:t>
            </w:r>
          </w:p>
        </w:tc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17</w:t>
            </w:r>
          </w:p>
        </w:tc>
      </w:tr>
      <w:tr>
        <w:tc>
          <w:tcPr>
            <w:tcW w:type="dxa" w:w="2160"/>
          </w:tcPr>
          <w:p>
            <w:r>
              <w:t>Dar es Salaam CC</w:t>
            </w:r>
          </w:p>
        </w:tc>
        <w:tc>
          <w:tcPr>
            <w:tcW w:type="dxa" w:w="2160"/>
          </w:tcPr>
          <w:p>
            <w:r>
              <w:t>61</w:t>
            </w:r>
          </w:p>
        </w:tc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111</w:t>
            </w:r>
          </w:p>
        </w:tc>
      </w:tr>
      <w:tr>
        <w:tc>
          <w:tcPr>
            <w:tcW w:type="dxa" w:w="2160"/>
          </w:tcPr>
          <w:p>
            <w:r>
              <w:t>Dodoma CC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59</w:t>
            </w:r>
          </w:p>
        </w:tc>
      </w:tr>
      <w:tr>
        <w:tc>
          <w:tcPr>
            <w:tcW w:type="dxa" w:w="2160"/>
          </w:tcPr>
          <w:p>
            <w:r>
              <w:t>Gairo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  <w:tr>
        <w:tc>
          <w:tcPr>
            <w:tcW w:type="dxa" w:w="2160"/>
          </w:tcPr>
          <w:p>
            <w:r>
              <w:t>geita</w:t>
            </w:r>
          </w:p>
        </w:tc>
        <w:tc>
          <w:tcPr>
            <w:tcW w:type="dxa" w:w="2160"/>
          </w:tcPr>
          <w:p>
            <w:r>
              <w:t>68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72</w:t>
            </w:r>
          </w:p>
        </w:tc>
      </w:tr>
      <w:tr>
        <w:tc>
          <w:tcPr>
            <w:tcW w:type="dxa" w:w="2160"/>
          </w:tcPr>
          <w:p>
            <w:r>
              <w:t>Geita TC</w:t>
            </w:r>
          </w:p>
        </w:tc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34</w:t>
            </w:r>
          </w:p>
        </w:tc>
      </w:tr>
      <w:tr>
        <w:tc>
          <w:tcPr>
            <w:tcW w:type="dxa" w:w="2160"/>
          </w:tcPr>
          <w:p>
            <w:r>
              <w:t>Hai</w:t>
            </w:r>
          </w:p>
        </w:tc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48</w:t>
            </w:r>
          </w:p>
        </w:tc>
      </w:tr>
      <w:tr>
        <w:tc>
          <w:tcPr>
            <w:tcW w:type="dxa" w:w="2160"/>
          </w:tcPr>
          <w:p>
            <w:r>
              <w:t>Hanang</w:t>
            </w:r>
          </w:p>
        </w:tc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38</w:t>
            </w:r>
          </w:p>
        </w:tc>
      </w:tr>
      <w:tr>
        <w:tc>
          <w:tcPr>
            <w:tcW w:type="dxa" w:w="2160"/>
          </w:tcPr>
          <w:p>
            <w:r>
              <w:t>handeni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31</w:t>
            </w:r>
          </w:p>
        </w:tc>
      </w:tr>
      <w:tr>
        <w:tc>
          <w:tcPr>
            <w:tcW w:type="dxa" w:w="2160"/>
          </w:tcPr>
          <w:p>
            <w:r>
              <w:t>handeni tc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Ifakara TC</w:t>
            </w:r>
          </w:p>
        </w:tc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42</w:t>
            </w:r>
          </w:p>
        </w:tc>
      </w:tr>
      <w:tr>
        <w:tc>
          <w:tcPr>
            <w:tcW w:type="dxa" w:w="2160"/>
          </w:tcPr>
          <w:p>
            <w:r>
              <w:t>Igunga</w:t>
            </w:r>
          </w:p>
        </w:tc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43</w:t>
            </w:r>
          </w:p>
        </w:tc>
      </w:tr>
      <w:tr>
        <w:tc>
          <w:tcPr>
            <w:tcW w:type="dxa" w:w="2160"/>
          </w:tcPr>
          <w:p>
            <w:r>
              <w:t>Ikungi</w:t>
            </w:r>
          </w:p>
        </w:tc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39</w:t>
            </w:r>
          </w:p>
        </w:tc>
      </w:tr>
      <w:tr>
        <w:tc>
          <w:tcPr>
            <w:tcW w:type="dxa" w:w="2160"/>
          </w:tcPr>
          <w:p>
            <w:r>
              <w:t>Ilala MC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Ileje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23</w:t>
            </w:r>
          </w:p>
        </w:tc>
      </w:tr>
      <w:tr>
        <w:tc>
          <w:tcPr>
            <w:tcW w:type="dxa" w:w="2160"/>
          </w:tcPr>
          <w:p>
            <w:r>
              <w:t>Ilemela MC</w:t>
            </w:r>
          </w:p>
        </w:tc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55</w:t>
            </w:r>
          </w:p>
        </w:tc>
      </w:tr>
      <w:tr>
        <w:tc>
          <w:tcPr>
            <w:tcW w:type="dxa" w:w="2160"/>
          </w:tcPr>
          <w:p>
            <w:r>
              <w:t>iramba</w:t>
            </w:r>
          </w:p>
        </w:tc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27</w:t>
            </w:r>
          </w:p>
        </w:tc>
      </w:tr>
      <w:tr>
        <w:tc>
          <w:tcPr>
            <w:tcW w:type="dxa" w:w="2160"/>
          </w:tcPr>
          <w:p>
            <w:r>
              <w:t>Iringa</w:t>
            </w:r>
          </w:p>
        </w:tc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49</w:t>
            </w:r>
          </w:p>
        </w:tc>
      </w:tr>
      <w:tr>
        <w:tc>
          <w:tcPr>
            <w:tcW w:type="dxa" w:w="2160"/>
          </w:tcPr>
          <w:p>
            <w:r>
              <w:t>Iringa MC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34</w:t>
            </w:r>
          </w:p>
        </w:tc>
      </w:tr>
      <w:tr>
        <w:tc>
          <w:tcPr>
            <w:tcW w:type="dxa" w:w="2160"/>
          </w:tcPr>
          <w:p>
            <w:r>
              <w:t>itigi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itilima</w:t>
            </w:r>
          </w:p>
        </w:tc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32</w:t>
            </w:r>
          </w:p>
        </w:tc>
      </w:tr>
      <w:tr>
        <w:tc>
          <w:tcPr>
            <w:tcW w:type="dxa" w:w="2160"/>
          </w:tcPr>
          <w:p>
            <w:r>
              <w:t>kahama mc</w:t>
            </w:r>
          </w:p>
        </w:tc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41</w:t>
            </w:r>
          </w:p>
        </w:tc>
      </w:tr>
      <w:tr>
        <w:tc>
          <w:tcPr>
            <w:tcW w:type="dxa" w:w="2160"/>
          </w:tcPr>
          <w:p>
            <w:r>
              <w:t>kakonko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20</w:t>
            </w:r>
          </w:p>
        </w:tc>
      </w:tr>
      <w:tr>
        <w:tc>
          <w:tcPr>
            <w:tcW w:type="dxa" w:w="2160"/>
          </w:tcPr>
          <w:p>
            <w:r>
              <w:t>kalambo</w:t>
            </w:r>
          </w:p>
        </w:tc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21</w:t>
            </w:r>
          </w:p>
        </w:tc>
      </w:tr>
      <w:tr>
        <w:tc>
          <w:tcPr>
            <w:tcW w:type="dxa" w:w="2160"/>
          </w:tcPr>
          <w:p>
            <w:r>
              <w:t>Kaliua</w:t>
            </w:r>
          </w:p>
        </w:tc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27</w:t>
            </w:r>
          </w:p>
        </w:tc>
      </w:tr>
      <w:tr>
        <w:tc>
          <w:tcPr>
            <w:tcW w:type="dxa" w:w="2160"/>
          </w:tcPr>
          <w:p>
            <w:r>
              <w:t>karagwe</w:t>
            </w:r>
          </w:p>
        </w:tc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35</w:t>
            </w:r>
          </w:p>
        </w:tc>
      </w:tr>
      <w:tr>
        <w:tc>
          <w:tcPr>
            <w:tcW w:type="dxa" w:w="2160"/>
          </w:tcPr>
          <w:p>
            <w:r>
              <w:t>karatu</w:t>
            </w:r>
          </w:p>
        </w:tc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37</w:t>
            </w:r>
          </w:p>
        </w:tc>
      </w:tr>
      <w:tr>
        <w:tc>
          <w:tcPr>
            <w:tcW w:type="dxa" w:w="2160"/>
          </w:tcPr>
          <w:p>
            <w:r>
              <w:t>kasulu</w:t>
            </w:r>
          </w:p>
        </w:tc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24</w:t>
            </w:r>
          </w:p>
        </w:tc>
      </w:tr>
      <w:tr>
        <w:tc>
          <w:tcPr>
            <w:tcW w:type="dxa" w:w="2160"/>
          </w:tcPr>
          <w:p>
            <w:r>
              <w:t>Kasulu TC</w:t>
            </w:r>
          </w:p>
        </w:tc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38</w:t>
            </w:r>
          </w:p>
        </w:tc>
      </w:tr>
      <w:tr>
        <w:tc>
          <w:tcPr>
            <w:tcW w:type="dxa" w:w="2160"/>
          </w:tcPr>
          <w:p>
            <w:r>
              <w:t>kibaha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18</w:t>
            </w:r>
          </w:p>
        </w:tc>
      </w:tr>
      <w:tr>
        <w:tc>
          <w:tcPr>
            <w:tcW w:type="dxa" w:w="2160"/>
          </w:tcPr>
          <w:p>
            <w:r>
              <w:t>kibaha tc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45</w:t>
            </w:r>
          </w:p>
        </w:tc>
      </w:tr>
      <w:tr>
        <w:tc>
          <w:tcPr>
            <w:tcW w:type="dxa" w:w="2160"/>
          </w:tcPr>
          <w:p>
            <w:r>
              <w:t>kibiti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17</w:t>
            </w:r>
          </w:p>
        </w:tc>
      </w:tr>
      <w:tr>
        <w:tc>
          <w:tcPr>
            <w:tcW w:type="dxa" w:w="2160"/>
          </w:tcPr>
          <w:p>
            <w:r>
              <w:t>Kibondo</w:t>
            </w:r>
          </w:p>
        </w:tc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32</w:t>
            </w:r>
          </w:p>
        </w:tc>
      </w:tr>
      <w:tr>
        <w:tc>
          <w:tcPr>
            <w:tcW w:type="dxa" w:w="2160"/>
          </w:tcPr>
          <w:p>
            <w:r>
              <w:t>Kigamboni MC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25</w:t>
            </w:r>
          </w:p>
        </w:tc>
      </w:tr>
      <w:tr>
        <w:tc>
          <w:tcPr>
            <w:tcW w:type="dxa" w:w="2160"/>
          </w:tcPr>
          <w:p>
            <w:r>
              <w:t>kigoma</w:t>
            </w:r>
          </w:p>
        </w:tc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35</w:t>
            </w:r>
          </w:p>
        </w:tc>
      </w:tr>
      <w:tr>
        <w:tc>
          <w:tcPr>
            <w:tcW w:type="dxa" w:w="2160"/>
          </w:tcPr>
          <w:p>
            <w:r>
              <w:t>Kigoma/Ujiji MC</w:t>
            </w:r>
          </w:p>
        </w:tc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32</w:t>
            </w:r>
          </w:p>
        </w:tc>
      </w:tr>
      <w:tr>
        <w:tc>
          <w:tcPr>
            <w:tcW w:type="dxa" w:w="2160"/>
          </w:tcPr>
          <w:p>
            <w:r>
              <w:t>kilindi</w:t>
            </w:r>
          </w:p>
        </w:tc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22</w:t>
            </w:r>
          </w:p>
        </w:tc>
      </w:tr>
      <w:tr>
        <w:tc>
          <w:tcPr>
            <w:tcW w:type="dxa" w:w="2160"/>
          </w:tcPr>
          <w:p>
            <w:r>
              <w:t>Kilolo</w:t>
            </w:r>
          </w:p>
        </w:tc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45</w:t>
            </w:r>
          </w:p>
        </w:tc>
      </w:tr>
      <w:tr>
        <w:tc>
          <w:tcPr>
            <w:tcW w:type="dxa" w:w="2160"/>
          </w:tcPr>
          <w:p>
            <w:r>
              <w:t>kilosa</w:t>
            </w:r>
          </w:p>
        </w:tc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46</w:t>
            </w:r>
          </w:p>
        </w:tc>
      </w:tr>
      <w:tr>
        <w:tc>
          <w:tcPr>
            <w:tcW w:type="dxa" w:w="2160"/>
          </w:tcPr>
          <w:p>
            <w:r>
              <w:t>kilwa</w:t>
            </w:r>
          </w:p>
        </w:tc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30</w:t>
            </w:r>
          </w:p>
        </w:tc>
      </w:tr>
      <w:tr>
        <w:tc>
          <w:tcPr>
            <w:tcW w:type="dxa" w:w="2160"/>
          </w:tcPr>
          <w:p>
            <w:r>
              <w:t>kinondoni mc</w:t>
            </w:r>
          </w:p>
        </w:tc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48</w:t>
            </w:r>
          </w:p>
        </w:tc>
        <w:tc>
          <w:tcPr>
            <w:tcW w:type="dxa" w:w="2160"/>
          </w:tcPr>
          <w:p>
            <w:r>
              <w:t>81</w:t>
            </w:r>
          </w:p>
        </w:tc>
      </w:tr>
      <w:tr>
        <w:tc>
          <w:tcPr>
            <w:tcW w:type="dxa" w:w="2160"/>
          </w:tcPr>
          <w:p>
            <w:r>
              <w:t>kisarawe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28</w:t>
            </w:r>
          </w:p>
        </w:tc>
      </w:tr>
      <w:tr>
        <w:tc>
          <w:tcPr>
            <w:tcW w:type="dxa" w:w="2160"/>
          </w:tcPr>
          <w:p>
            <w:r>
              <w:t>kishapu</w:t>
            </w:r>
          </w:p>
        </w:tc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35</w:t>
            </w:r>
          </w:p>
        </w:tc>
      </w:tr>
      <w:tr>
        <w:tc>
          <w:tcPr>
            <w:tcW w:type="dxa" w:w="2160"/>
          </w:tcPr>
          <w:p>
            <w:r>
              <w:t>kiteto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19</w:t>
            </w:r>
          </w:p>
        </w:tc>
      </w:tr>
      <w:tr>
        <w:tc>
          <w:tcPr>
            <w:tcW w:type="dxa" w:w="2160"/>
          </w:tcPr>
          <w:p>
            <w:r>
              <w:t>kondoa</w:t>
            </w:r>
          </w:p>
        </w:tc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29</w:t>
            </w:r>
          </w:p>
        </w:tc>
      </w:tr>
      <w:tr>
        <w:tc>
          <w:tcPr>
            <w:tcW w:type="dxa" w:w="2160"/>
          </w:tcPr>
          <w:p>
            <w:r>
              <w:t>kondoa tc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kongwa</w:t>
            </w:r>
          </w:p>
        </w:tc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41</w:t>
            </w:r>
          </w:p>
        </w:tc>
      </w:tr>
      <w:tr>
        <w:tc>
          <w:tcPr>
            <w:tcW w:type="dxa" w:w="2160"/>
          </w:tcPr>
          <w:p>
            <w:r>
              <w:t>korogwe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31</w:t>
            </w:r>
          </w:p>
        </w:tc>
      </w:tr>
      <w:tr>
        <w:tc>
          <w:tcPr>
            <w:tcW w:type="dxa" w:w="2160"/>
          </w:tcPr>
          <w:p>
            <w:r>
              <w:t>Korogwe TC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kwimba</w:t>
            </w:r>
          </w:p>
        </w:tc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39</w:t>
            </w:r>
          </w:p>
        </w:tc>
      </w:tr>
      <w:tr>
        <w:tc>
          <w:tcPr>
            <w:tcW w:type="dxa" w:w="2160"/>
          </w:tcPr>
          <w:p>
            <w:r>
              <w:t>kyela</w:t>
            </w:r>
          </w:p>
        </w:tc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33</w:t>
            </w:r>
          </w:p>
        </w:tc>
      </w:tr>
      <w:tr>
        <w:tc>
          <w:tcPr>
            <w:tcW w:type="dxa" w:w="2160"/>
          </w:tcPr>
          <w:p>
            <w:r>
              <w:t>kyerwa</w:t>
            </w:r>
          </w:p>
        </w:tc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34</w:t>
            </w:r>
          </w:p>
        </w:tc>
      </w:tr>
      <w:tr>
        <w:tc>
          <w:tcPr>
            <w:tcW w:type="dxa" w:w="2160"/>
          </w:tcPr>
          <w:p>
            <w:r>
              <w:t>lindi mc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21</w:t>
            </w:r>
          </w:p>
        </w:tc>
      </w:tr>
      <w:tr>
        <w:tc>
          <w:tcPr>
            <w:tcW w:type="dxa" w:w="2160"/>
          </w:tcPr>
          <w:p>
            <w:r>
              <w:t>liwale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19</w:t>
            </w:r>
          </w:p>
        </w:tc>
      </w:tr>
      <w:tr>
        <w:tc>
          <w:tcPr>
            <w:tcW w:type="dxa" w:w="2160"/>
          </w:tcPr>
          <w:p>
            <w:r>
              <w:t>longido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10</w:t>
            </w:r>
          </w:p>
        </w:tc>
      </w:tr>
      <w:tr>
        <w:tc>
          <w:tcPr>
            <w:tcW w:type="dxa" w:w="2160"/>
          </w:tcPr>
          <w:p>
            <w:r>
              <w:t>ludewa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29</w:t>
            </w:r>
          </w:p>
        </w:tc>
      </w:tr>
      <w:tr>
        <w:tc>
          <w:tcPr>
            <w:tcW w:type="dxa" w:w="2160"/>
          </w:tcPr>
          <w:p>
            <w:r>
              <w:t>lushoto</w:t>
            </w:r>
          </w:p>
        </w:tc>
        <w:tc>
          <w:tcPr>
            <w:tcW w:type="dxa" w:w="2160"/>
          </w:tcPr>
          <w:p>
            <w:r>
              <w:t>57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64</w:t>
            </w:r>
          </w:p>
        </w:tc>
      </w:tr>
      <w:tr>
        <w:tc>
          <w:tcPr>
            <w:tcW w:type="dxa" w:w="2160"/>
          </w:tcPr>
          <w:p>
            <w:r>
              <w:t>madaba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Mafia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8</w:t>
            </w:r>
          </w:p>
        </w:tc>
      </w:tr>
      <w:tr>
        <w:tc>
          <w:tcPr>
            <w:tcW w:type="dxa" w:w="2160"/>
          </w:tcPr>
          <w:p>
            <w:r>
              <w:t>mafinga tc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23</w:t>
            </w:r>
          </w:p>
        </w:tc>
      </w:tr>
      <w:tr>
        <w:tc>
          <w:tcPr>
            <w:tcW w:type="dxa" w:w="2160"/>
          </w:tcPr>
          <w:p>
            <w:r>
              <w:t>Magu</w:t>
            </w:r>
          </w:p>
        </w:tc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46</w:t>
            </w:r>
          </w:p>
        </w:tc>
      </w:tr>
      <w:tr>
        <w:tc>
          <w:tcPr>
            <w:tcW w:type="dxa" w:w="2160"/>
          </w:tcPr>
          <w:p>
            <w:r>
              <w:t>makambako tc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17</w:t>
            </w:r>
          </w:p>
        </w:tc>
      </w:tr>
      <w:tr>
        <w:tc>
          <w:tcPr>
            <w:tcW w:type="dxa" w:w="2160"/>
          </w:tcPr>
          <w:p>
            <w:r>
              <w:t>makete</w:t>
            </w:r>
          </w:p>
        </w:tc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23</w:t>
            </w:r>
          </w:p>
        </w:tc>
      </w:tr>
      <w:tr>
        <w:tc>
          <w:tcPr>
            <w:tcW w:type="dxa" w:w="2160"/>
          </w:tcPr>
          <w:p>
            <w:r>
              <w:t>malinyi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18</w:t>
            </w:r>
          </w:p>
        </w:tc>
      </w:tr>
      <w:tr>
        <w:tc>
          <w:tcPr>
            <w:tcW w:type="dxa" w:w="2160"/>
          </w:tcPr>
          <w:p>
            <w:r>
              <w:t>manyoni</w:t>
            </w:r>
          </w:p>
        </w:tc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24</w:t>
            </w:r>
          </w:p>
        </w:tc>
      </w:tr>
      <w:tr>
        <w:tc>
          <w:tcPr>
            <w:tcW w:type="dxa" w:w="2160"/>
          </w:tcPr>
          <w:p>
            <w:r>
              <w:t>masasi</w:t>
            </w:r>
          </w:p>
        </w:tc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35</w:t>
            </w:r>
          </w:p>
        </w:tc>
      </w:tr>
      <w:tr>
        <w:tc>
          <w:tcPr>
            <w:tcW w:type="dxa" w:w="2160"/>
          </w:tcPr>
          <w:p>
            <w:r>
              <w:t>masasi tc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maswa</w:t>
            </w:r>
          </w:p>
        </w:tc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45</w:t>
            </w:r>
          </w:p>
        </w:tc>
      </w:tr>
      <w:tr>
        <w:tc>
          <w:tcPr>
            <w:tcW w:type="dxa" w:w="2160"/>
          </w:tcPr>
          <w:p>
            <w:r>
              <w:t>mbarali</w:t>
            </w:r>
          </w:p>
        </w:tc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35</w:t>
            </w:r>
          </w:p>
        </w:tc>
      </w:tr>
      <w:tr>
        <w:tc>
          <w:tcPr>
            <w:tcW w:type="dxa" w:w="2160"/>
          </w:tcPr>
          <w:p>
            <w:r>
              <w:t>mbeya</w:t>
            </w:r>
          </w:p>
        </w:tc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60</w:t>
            </w:r>
          </w:p>
        </w:tc>
      </w:tr>
      <w:tr>
        <w:tc>
          <w:tcPr>
            <w:tcW w:type="dxa" w:w="2160"/>
          </w:tcPr>
          <w:p>
            <w:r>
              <w:t>mbeya cc</w:t>
            </w:r>
          </w:p>
        </w:tc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62</w:t>
            </w:r>
          </w:p>
        </w:tc>
      </w:tr>
      <w:tr>
        <w:tc>
          <w:tcPr>
            <w:tcW w:type="dxa" w:w="2160"/>
          </w:tcPr>
          <w:p>
            <w:r>
              <w:t>mbinga</w:t>
            </w:r>
          </w:p>
        </w:tc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50</w:t>
            </w:r>
          </w:p>
        </w:tc>
      </w:tr>
      <w:tr>
        <w:tc>
          <w:tcPr>
            <w:tcW w:type="dxa" w:w="2160"/>
          </w:tcPr>
          <w:p>
            <w:r>
              <w:t>Mbinga TC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21</w:t>
            </w:r>
          </w:p>
        </w:tc>
      </w:tr>
      <w:tr>
        <w:tc>
          <w:tcPr>
            <w:tcW w:type="dxa" w:w="2160"/>
          </w:tcPr>
          <w:p>
            <w:r>
              <w:t>mbogwe</w:t>
            </w:r>
          </w:p>
        </w:tc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24</w:t>
            </w:r>
          </w:p>
        </w:tc>
      </w:tr>
      <w:tr>
        <w:tc>
          <w:tcPr>
            <w:tcW w:type="dxa" w:w="2160"/>
          </w:tcPr>
          <w:p>
            <w:r>
              <w:t>Mbozi</w:t>
            </w:r>
          </w:p>
        </w:tc>
        <w:tc>
          <w:tcPr>
            <w:tcW w:type="dxa" w:w="2160"/>
          </w:tcPr>
          <w:p>
            <w:r>
              <w:t>48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66</w:t>
            </w:r>
          </w:p>
        </w:tc>
      </w:tr>
      <w:tr>
        <w:tc>
          <w:tcPr>
            <w:tcW w:type="dxa" w:w="2160"/>
          </w:tcPr>
          <w:p>
            <w:r>
              <w:t>mbulu</w:t>
            </w:r>
          </w:p>
        </w:tc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24</w:t>
            </w:r>
          </w:p>
        </w:tc>
      </w:tr>
      <w:tr>
        <w:tc>
          <w:tcPr>
            <w:tcW w:type="dxa" w:w="2160"/>
          </w:tcPr>
          <w:p>
            <w:r>
              <w:t>mbulu tc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20</w:t>
            </w:r>
          </w:p>
        </w:tc>
      </w:tr>
      <w:tr>
        <w:tc>
          <w:tcPr>
            <w:tcW w:type="dxa" w:w="2160"/>
          </w:tcPr>
          <w:p>
            <w:r>
              <w:t>meatu</w:t>
            </w:r>
          </w:p>
        </w:tc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30</w:t>
            </w:r>
          </w:p>
        </w:tc>
      </w:tr>
      <w:tr>
        <w:tc>
          <w:tcPr>
            <w:tcW w:type="dxa" w:w="2160"/>
          </w:tcPr>
          <w:p>
            <w:r>
              <w:t>Meru</w:t>
            </w:r>
          </w:p>
        </w:tc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75</w:t>
            </w:r>
          </w:p>
        </w:tc>
      </w:tr>
      <w:tr>
        <w:tc>
          <w:tcPr>
            <w:tcW w:type="dxa" w:w="2160"/>
          </w:tcPr>
          <w:p>
            <w:r>
              <w:t>missenyi</w:t>
            </w:r>
          </w:p>
        </w:tc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29</w:t>
            </w:r>
          </w:p>
        </w:tc>
      </w:tr>
      <w:tr>
        <w:tc>
          <w:tcPr>
            <w:tcW w:type="dxa" w:w="2160"/>
          </w:tcPr>
          <w:p>
            <w:r>
              <w:t>misungwi</w:t>
            </w:r>
          </w:p>
        </w:tc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42</w:t>
            </w:r>
          </w:p>
        </w:tc>
      </w:tr>
      <w:tr>
        <w:tc>
          <w:tcPr>
            <w:tcW w:type="dxa" w:w="2160"/>
          </w:tcPr>
          <w:p>
            <w:r>
              <w:t>mkalama</w:t>
            </w:r>
          </w:p>
        </w:tc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22</w:t>
            </w:r>
          </w:p>
        </w:tc>
      </w:tr>
      <w:tr>
        <w:tc>
          <w:tcPr>
            <w:tcW w:type="dxa" w:w="2160"/>
          </w:tcPr>
          <w:p>
            <w:r>
              <w:t>mkinga</w:t>
            </w:r>
          </w:p>
        </w:tc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17</w:t>
            </w:r>
          </w:p>
        </w:tc>
      </w:tr>
      <w:tr>
        <w:tc>
          <w:tcPr>
            <w:tcW w:type="dxa" w:w="2160"/>
          </w:tcPr>
          <w:p>
            <w:r>
              <w:t>Mkuranga</w:t>
            </w:r>
          </w:p>
        </w:tc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51</w:t>
            </w:r>
          </w:p>
        </w:tc>
      </w:tr>
      <w:tr>
        <w:tc>
          <w:tcPr>
            <w:tcW w:type="dxa" w:w="2160"/>
          </w:tcPr>
          <w:p>
            <w:r>
              <w:t>mlele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9</w:t>
            </w:r>
          </w:p>
        </w:tc>
      </w:tr>
      <w:tr>
        <w:tc>
          <w:tcPr>
            <w:tcW w:type="dxa" w:w="2160"/>
          </w:tcPr>
          <w:p>
            <w:r>
              <w:t>mlimba</w:t>
            </w:r>
          </w:p>
        </w:tc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29</w:t>
            </w:r>
          </w:p>
        </w:tc>
      </w:tr>
      <w:tr>
        <w:tc>
          <w:tcPr>
            <w:tcW w:type="dxa" w:w="2160"/>
          </w:tcPr>
          <w:p>
            <w:r>
              <w:t>momba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  <w:tr>
        <w:tc>
          <w:tcPr>
            <w:tcW w:type="dxa" w:w="2160"/>
          </w:tcPr>
          <w:p>
            <w:r>
              <w:t>Monduli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23</w:t>
            </w:r>
          </w:p>
        </w:tc>
      </w:tr>
      <w:tr>
        <w:tc>
          <w:tcPr>
            <w:tcW w:type="dxa" w:w="2160"/>
          </w:tcPr>
          <w:p>
            <w:r>
              <w:t>morogoro</w:t>
            </w:r>
          </w:p>
        </w:tc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36</w:t>
            </w:r>
          </w:p>
        </w:tc>
      </w:tr>
      <w:tr>
        <w:tc>
          <w:tcPr>
            <w:tcW w:type="dxa" w:w="2160"/>
          </w:tcPr>
          <w:p>
            <w:r>
              <w:t>Morogoro MC</w:t>
            </w:r>
          </w:p>
        </w:tc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56</w:t>
            </w:r>
          </w:p>
        </w:tc>
      </w:tr>
      <w:tr>
        <w:tc>
          <w:tcPr>
            <w:tcW w:type="dxa" w:w="2160"/>
          </w:tcPr>
          <w:p>
            <w:r>
              <w:t>Moshi</w:t>
            </w:r>
          </w:p>
        </w:tc>
        <w:tc>
          <w:tcPr>
            <w:tcW w:type="dxa" w:w="2160"/>
          </w:tcPr>
          <w:p>
            <w:r>
              <w:t>61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101</w:t>
            </w:r>
          </w:p>
        </w:tc>
      </w:tr>
      <w:tr>
        <w:tc>
          <w:tcPr>
            <w:tcW w:type="dxa" w:w="2160"/>
          </w:tcPr>
          <w:p>
            <w:r>
              <w:t>Moshi MC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27</w:t>
            </w:r>
          </w:p>
        </w:tc>
      </w:tr>
      <w:tr>
        <w:tc>
          <w:tcPr>
            <w:tcW w:type="dxa" w:w="2160"/>
          </w:tcPr>
          <w:p>
            <w:r>
              <w:t>Mpanda MC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21</w:t>
            </w:r>
          </w:p>
        </w:tc>
      </w:tr>
      <w:tr>
        <w:tc>
          <w:tcPr>
            <w:tcW w:type="dxa" w:w="2160"/>
          </w:tcPr>
          <w:p>
            <w:r>
              <w:t>mpimbwe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9</w:t>
            </w:r>
          </w:p>
        </w:tc>
      </w:tr>
      <w:tr>
        <w:tc>
          <w:tcPr>
            <w:tcW w:type="dxa" w:w="2160"/>
          </w:tcPr>
          <w:p>
            <w:r>
              <w:t>mpwapwa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31</w:t>
            </w:r>
          </w:p>
        </w:tc>
      </w:tr>
      <w:tr>
        <w:tc>
          <w:tcPr>
            <w:tcW w:type="dxa" w:w="2160"/>
          </w:tcPr>
          <w:p>
            <w:r>
              <w:t>msalala</w:t>
            </w:r>
          </w:p>
        </w:tc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23</w:t>
            </w:r>
          </w:p>
        </w:tc>
      </w:tr>
      <w:tr>
        <w:tc>
          <w:tcPr>
            <w:tcW w:type="dxa" w:w="2160"/>
          </w:tcPr>
          <w:p>
            <w:r>
              <w:t>mtama</w:t>
            </w:r>
          </w:p>
        </w:tc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21</w:t>
            </w:r>
          </w:p>
        </w:tc>
      </w:tr>
      <w:tr>
        <w:tc>
          <w:tcPr>
            <w:tcW w:type="dxa" w:w="2160"/>
          </w:tcPr>
          <w:p>
            <w:r>
              <w:t>mtwara</w:t>
            </w:r>
          </w:p>
        </w:tc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23</w:t>
            </w:r>
          </w:p>
        </w:tc>
      </w:tr>
      <w:tr>
        <w:tc>
          <w:tcPr>
            <w:tcW w:type="dxa" w:w="2160"/>
          </w:tcPr>
          <w:p>
            <w:r>
              <w:t>Mtwara Mikindani MC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22</w:t>
            </w:r>
          </w:p>
        </w:tc>
      </w:tr>
      <w:tr>
        <w:tc>
          <w:tcPr>
            <w:tcW w:type="dxa" w:w="2160"/>
          </w:tcPr>
          <w:p>
            <w:r>
              <w:t>Mufindi</w:t>
            </w:r>
          </w:p>
        </w:tc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45</w:t>
            </w:r>
          </w:p>
        </w:tc>
      </w:tr>
      <w:tr>
        <w:tc>
          <w:tcPr>
            <w:tcW w:type="dxa" w:w="2160"/>
          </w:tcPr>
          <w:p>
            <w:r>
              <w:t>muheza</w:t>
            </w:r>
          </w:p>
        </w:tc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36</w:t>
            </w:r>
          </w:p>
        </w:tc>
      </w:tr>
      <w:tr>
        <w:tc>
          <w:tcPr>
            <w:tcW w:type="dxa" w:w="2160"/>
          </w:tcPr>
          <w:p>
            <w:r>
              <w:t>muleba</w:t>
            </w:r>
          </w:p>
        </w:tc>
        <w:tc>
          <w:tcPr>
            <w:tcW w:type="dxa" w:w="2160"/>
          </w:tcPr>
          <w:p>
            <w:r>
              <w:t>54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70</w:t>
            </w:r>
          </w:p>
        </w:tc>
      </w:tr>
      <w:tr>
        <w:tc>
          <w:tcPr>
            <w:tcW w:type="dxa" w:w="2160"/>
          </w:tcPr>
          <w:p>
            <w:r>
              <w:t>musoma</w:t>
            </w:r>
          </w:p>
        </w:tc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27</w:t>
            </w:r>
          </w:p>
        </w:tc>
      </w:tr>
      <w:tr>
        <w:tc>
          <w:tcPr>
            <w:tcW w:type="dxa" w:w="2160"/>
          </w:tcPr>
          <w:p>
            <w:r>
              <w:t>musoma mc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25</w:t>
            </w:r>
          </w:p>
        </w:tc>
      </w:tr>
      <w:tr>
        <w:tc>
          <w:tcPr>
            <w:tcW w:type="dxa" w:w="2160"/>
          </w:tcPr>
          <w:p>
            <w:r>
              <w:t>Mvomero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32</w:t>
            </w:r>
          </w:p>
        </w:tc>
      </w:tr>
      <w:tr>
        <w:tc>
          <w:tcPr>
            <w:tcW w:type="dxa" w:w="2160"/>
          </w:tcPr>
          <w:p>
            <w:r>
              <w:t>mwanga</w:t>
            </w:r>
          </w:p>
        </w:tc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46</w:t>
            </w:r>
          </w:p>
        </w:tc>
      </w:tr>
      <w:tr>
        <w:tc>
          <w:tcPr>
            <w:tcW w:type="dxa" w:w="2160"/>
          </w:tcPr>
          <w:p>
            <w:r>
              <w:t>mwanza cc</w:t>
            </w:r>
          </w:p>
        </w:tc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62</w:t>
            </w:r>
          </w:p>
        </w:tc>
      </w:tr>
      <w:tr>
        <w:tc>
          <w:tcPr>
            <w:tcW w:type="dxa" w:w="2160"/>
          </w:tcPr>
          <w:p>
            <w:r>
              <w:t>nachingwea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30</w:t>
            </w:r>
          </w:p>
        </w:tc>
      </w:tr>
      <w:tr>
        <w:tc>
          <w:tcPr>
            <w:tcW w:type="dxa" w:w="2160"/>
          </w:tcPr>
          <w:p>
            <w:r>
              <w:t>namtumbo</w:t>
            </w:r>
          </w:p>
        </w:tc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33</w:t>
            </w:r>
          </w:p>
        </w:tc>
      </w:tr>
      <w:tr>
        <w:tc>
          <w:tcPr>
            <w:tcW w:type="dxa" w:w="2160"/>
          </w:tcPr>
          <w:p>
            <w:r>
              <w:t>nanyamba tc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nanyumbu</w:t>
            </w:r>
          </w:p>
        </w:tc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17</w:t>
            </w:r>
          </w:p>
        </w:tc>
      </w:tr>
      <w:tr>
        <w:tc>
          <w:tcPr>
            <w:tcW w:type="dxa" w:w="2160"/>
          </w:tcPr>
          <w:p>
            <w:r>
              <w:t>newala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  <w:tr>
        <w:tc>
          <w:tcPr>
            <w:tcW w:type="dxa" w:w="2160"/>
          </w:tcPr>
          <w:p>
            <w:r>
              <w:t>newala tc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ngara</w:t>
            </w:r>
          </w:p>
        </w:tc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34</w:t>
            </w:r>
          </w:p>
        </w:tc>
      </w:tr>
      <w:tr>
        <w:tc>
          <w:tcPr>
            <w:tcW w:type="dxa" w:w="2160"/>
          </w:tcPr>
          <w:p>
            <w:r>
              <w:t>ngorongoro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13</w:t>
            </w:r>
          </w:p>
        </w:tc>
      </w:tr>
      <w:tr>
        <w:tc>
          <w:tcPr>
            <w:tcW w:type="dxa" w:w="2160"/>
          </w:tcPr>
          <w:p>
            <w:r>
              <w:t>njombe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Njombe TC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30</w:t>
            </w:r>
          </w:p>
        </w:tc>
      </w:tr>
      <w:tr>
        <w:tc>
          <w:tcPr>
            <w:tcW w:type="dxa" w:w="2160"/>
          </w:tcPr>
          <w:p>
            <w:r>
              <w:t>nkasi</w:t>
            </w:r>
          </w:p>
        </w:tc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28</w:t>
            </w:r>
          </w:p>
        </w:tc>
      </w:tr>
      <w:tr>
        <w:tc>
          <w:tcPr>
            <w:tcW w:type="dxa" w:w="2160"/>
          </w:tcPr>
          <w:p>
            <w:r>
              <w:t>nsimbo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  <w:tr>
        <w:tc>
          <w:tcPr>
            <w:tcW w:type="dxa" w:w="2160"/>
          </w:tcPr>
          <w:p>
            <w:r>
              <w:t>nyang'hwale</w:t>
            </w:r>
          </w:p>
        </w:tc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17</w:t>
            </w:r>
          </w:p>
        </w:tc>
      </w:tr>
      <w:tr>
        <w:tc>
          <w:tcPr>
            <w:tcW w:type="dxa" w:w="2160"/>
          </w:tcPr>
          <w:p>
            <w:r>
              <w:t>nyasa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19</w:t>
            </w:r>
          </w:p>
        </w:tc>
      </w:tr>
      <w:tr>
        <w:tc>
          <w:tcPr>
            <w:tcW w:type="dxa" w:w="2160"/>
          </w:tcPr>
          <w:p>
            <w:r>
              <w:t>nzega</w:t>
            </w:r>
          </w:p>
        </w:tc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33</w:t>
            </w:r>
          </w:p>
        </w:tc>
      </w:tr>
      <w:tr>
        <w:tc>
          <w:tcPr>
            <w:tcW w:type="dxa" w:w="2160"/>
          </w:tcPr>
          <w:p>
            <w:r>
              <w:t>Nzega TC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18</w:t>
            </w:r>
          </w:p>
        </w:tc>
      </w:tr>
      <w:tr>
        <w:tc>
          <w:tcPr>
            <w:tcW w:type="dxa" w:w="2160"/>
          </w:tcPr>
          <w:p>
            <w:r>
              <w:t>pangani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13</w:t>
            </w:r>
          </w:p>
        </w:tc>
      </w:tr>
      <w:tr>
        <w:tc>
          <w:tcPr>
            <w:tcW w:type="dxa" w:w="2160"/>
          </w:tcPr>
          <w:p>
            <w:r>
              <w:t>rombo</w:t>
            </w:r>
          </w:p>
        </w:tc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54</w:t>
            </w:r>
          </w:p>
        </w:tc>
      </w:tr>
      <w:tr>
        <w:tc>
          <w:tcPr>
            <w:tcW w:type="dxa" w:w="2160"/>
          </w:tcPr>
          <w:p>
            <w:r>
              <w:t>rorya</w:t>
            </w:r>
          </w:p>
        </w:tc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49</w:t>
            </w:r>
          </w:p>
        </w:tc>
      </w:tr>
      <w:tr>
        <w:tc>
          <w:tcPr>
            <w:tcW w:type="dxa" w:w="2160"/>
          </w:tcPr>
          <w:p>
            <w:r>
              <w:t>ruangwa</w:t>
            </w:r>
          </w:p>
        </w:tc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25</w:t>
            </w:r>
          </w:p>
        </w:tc>
      </w:tr>
      <w:tr>
        <w:tc>
          <w:tcPr>
            <w:tcW w:type="dxa" w:w="2160"/>
          </w:tcPr>
          <w:p>
            <w:r>
              <w:t>Rufiji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17</w:t>
            </w:r>
          </w:p>
        </w:tc>
      </w:tr>
      <w:tr>
        <w:tc>
          <w:tcPr>
            <w:tcW w:type="dxa" w:w="2160"/>
          </w:tcPr>
          <w:p>
            <w:r>
              <w:t>rungwe</w:t>
            </w:r>
          </w:p>
        </w:tc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49</w:t>
            </w:r>
          </w:p>
        </w:tc>
      </w:tr>
      <w:tr>
        <w:tc>
          <w:tcPr>
            <w:tcW w:type="dxa" w:w="2160"/>
          </w:tcPr>
          <w:p>
            <w:r>
              <w:t>same</w:t>
            </w:r>
          </w:p>
        </w:tc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62</w:t>
            </w:r>
          </w:p>
        </w:tc>
      </w:tr>
      <w:tr>
        <w:tc>
          <w:tcPr>
            <w:tcW w:type="dxa" w:w="2160"/>
          </w:tcPr>
          <w:p>
            <w:r>
              <w:t>sengerema</w:t>
            </w:r>
          </w:p>
        </w:tc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41</w:t>
            </w:r>
          </w:p>
        </w:tc>
      </w:tr>
      <w:tr>
        <w:tc>
          <w:tcPr>
            <w:tcW w:type="dxa" w:w="2160"/>
          </w:tcPr>
          <w:p>
            <w:r>
              <w:t>serengeti</w:t>
            </w:r>
          </w:p>
        </w:tc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44</w:t>
            </w:r>
          </w:p>
        </w:tc>
      </w:tr>
      <w:tr>
        <w:tc>
          <w:tcPr>
            <w:tcW w:type="dxa" w:w="2160"/>
          </w:tcPr>
          <w:p>
            <w:r>
              <w:t>shinyanga</w:t>
            </w:r>
          </w:p>
        </w:tc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34</w:t>
            </w:r>
          </w:p>
        </w:tc>
      </w:tr>
      <w:tr>
        <w:tc>
          <w:tcPr>
            <w:tcW w:type="dxa" w:w="2160"/>
          </w:tcPr>
          <w:p>
            <w:r>
              <w:t>shinyanga mc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28</w:t>
            </w:r>
          </w:p>
        </w:tc>
      </w:tr>
      <w:tr>
        <w:tc>
          <w:tcPr>
            <w:tcW w:type="dxa" w:w="2160"/>
          </w:tcPr>
          <w:p>
            <w:r>
              <w:t>siha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21</w:t>
            </w:r>
          </w:p>
        </w:tc>
      </w:tr>
      <w:tr>
        <w:tc>
          <w:tcPr>
            <w:tcW w:type="dxa" w:w="2160"/>
          </w:tcPr>
          <w:p>
            <w:r>
              <w:t>Sikonge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22</w:t>
            </w:r>
          </w:p>
        </w:tc>
      </w:tr>
      <w:tr>
        <w:tc>
          <w:tcPr>
            <w:tcW w:type="dxa" w:w="2160"/>
          </w:tcPr>
          <w:p>
            <w:r>
              <w:t>Simanjiro</w:t>
            </w:r>
          </w:p>
        </w:tc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19</w:t>
            </w:r>
          </w:p>
        </w:tc>
      </w:tr>
      <w:tr>
        <w:tc>
          <w:tcPr>
            <w:tcW w:type="dxa" w:w="2160"/>
          </w:tcPr>
          <w:p>
            <w:r>
              <w:t>singida</w:t>
            </w:r>
          </w:p>
        </w:tc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31</w:t>
            </w:r>
          </w:p>
        </w:tc>
      </w:tr>
      <w:tr>
        <w:tc>
          <w:tcPr>
            <w:tcW w:type="dxa" w:w="2160"/>
          </w:tcPr>
          <w:p>
            <w:r>
              <w:t>Singida MC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29</w:t>
            </w:r>
          </w:p>
        </w:tc>
      </w:tr>
      <w:tr>
        <w:tc>
          <w:tcPr>
            <w:tcW w:type="dxa" w:w="2160"/>
          </w:tcPr>
          <w:p>
            <w:r>
              <w:t>songea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22</w:t>
            </w:r>
          </w:p>
        </w:tc>
      </w:tr>
      <w:tr>
        <w:tc>
          <w:tcPr>
            <w:tcW w:type="dxa" w:w="2160"/>
          </w:tcPr>
          <w:p>
            <w:r>
              <w:t>songea mc</w:t>
            </w:r>
          </w:p>
        </w:tc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42</w:t>
            </w:r>
          </w:p>
        </w:tc>
      </w:tr>
      <w:tr>
        <w:tc>
          <w:tcPr>
            <w:tcW w:type="dxa" w:w="2160"/>
          </w:tcPr>
          <w:p>
            <w:r>
              <w:t>songwe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  <w:tr>
        <w:tc>
          <w:tcPr>
            <w:tcW w:type="dxa" w:w="2160"/>
          </w:tcPr>
          <w:p>
            <w:r>
              <w:t>sumbawanga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25</w:t>
            </w:r>
          </w:p>
        </w:tc>
      </w:tr>
      <w:tr>
        <w:tc>
          <w:tcPr>
            <w:tcW w:type="dxa" w:w="2160"/>
          </w:tcPr>
          <w:p>
            <w:r>
              <w:t>Sumbawanga MC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32</w:t>
            </w:r>
          </w:p>
        </w:tc>
      </w:tr>
      <w:tr>
        <w:tc>
          <w:tcPr>
            <w:tcW w:type="dxa" w:w="2160"/>
          </w:tcPr>
          <w:p>
            <w:r>
              <w:t>Tabora MC</w:t>
            </w:r>
          </w:p>
        </w:tc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37</w:t>
            </w:r>
          </w:p>
        </w:tc>
      </w:tr>
      <w:tr>
        <w:tc>
          <w:tcPr>
            <w:tcW w:type="dxa" w:w="2160"/>
          </w:tcPr>
          <w:p>
            <w:r>
              <w:t>tandahimba</w:t>
            </w:r>
          </w:p>
        </w:tc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31</w:t>
            </w:r>
          </w:p>
        </w:tc>
      </w:tr>
      <w:tr>
        <w:tc>
          <w:tcPr>
            <w:tcW w:type="dxa" w:w="2160"/>
          </w:tcPr>
          <w:p>
            <w:r>
              <w:t>tanga cc</w:t>
            </w:r>
          </w:p>
        </w:tc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46</w:t>
            </w:r>
          </w:p>
        </w:tc>
      </w:tr>
      <w:tr>
        <w:tc>
          <w:tcPr>
            <w:tcW w:type="dxa" w:w="2160"/>
          </w:tcPr>
          <w:p>
            <w:r>
              <w:t>tanganyika</w:t>
            </w:r>
          </w:p>
        </w:tc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18</w:t>
            </w:r>
          </w:p>
        </w:tc>
      </w:tr>
      <w:tr>
        <w:tc>
          <w:tcPr>
            <w:tcW w:type="dxa" w:w="2160"/>
          </w:tcPr>
          <w:p>
            <w:r>
              <w:t>tarime</w:t>
            </w:r>
          </w:p>
        </w:tc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48</w:t>
            </w:r>
          </w:p>
        </w:tc>
      </w:tr>
      <w:tr>
        <w:tc>
          <w:tcPr>
            <w:tcW w:type="dxa" w:w="2160"/>
          </w:tcPr>
          <w:p>
            <w:r>
              <w:t>Tarime TC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17</w:t>
            </w:r>
          </w:p>
        </w:tc>
      </w:tr>
      <w:tr>
        <w:tc>
          <w:tcPr>
            <w:tcW w:type="dxa" w:w="2160"/>
          </w:tcPr>
          <w:p>
            <w:r>
              <w:t>Temeke MC</w:t>
            </w:r>
          </w:p>
        </w:tc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62</w:t>
            </w:r>
          </w:p>
        </w:tc>
      </w:tr>
      <w:tr>
        <w:tc>
          <w:tcPr>
            <w:tcW w:type="dxa" w:w="2160"/>
          </w:tcPr>
          <w:p>
            <w:r>
              <w:t>tunduma tc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20</w:t>
            </w:r>
          </w:p>
        </w:tc>
      </w:tr>
      <w:tr>
        <w:tc>
          <w:tcPr>
            <w:tcW w:type="dxa" w:w="2160"/>
          </w:tcPr>
          <w:p>
            <w:r>
              <w:t>tunduru</w:t>
            </w:r>
          </w:p>
        </w:tc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28</w:t>
            </w:r>
          </w:p>
        </w:tc>
      </w:tr>
      <w:tr>
        <w:tc>
          <w:tcPr>
            <w:tcW w:type="dxa" w:w="2160"/>
          </w:tcPr>
          <w:p>
            <w:r>
              <w:t>Ubungo MC</w:t>
            </w:r>
          </w:p>
        </w:tc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70</w:t>
            </w:r>
          </w:p>
        </w:tc>
      </w:tr>
      <w:tr>
        <w:tc>
          <w:tcPr>
            <w:tcW w:type="dxa" w:w="2160"/>
          </w:tcPr>
          <w:p>
            <w:r>
              <w:t>ukerewe</w:t>
            </w:r>
          </w:p>
        </w:tc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33</w:t>
            </w:r>
          </w:p>
        </w:tc>
      </w:tr>
      <w:tr>
        <w:tc>
          <w:tcPr>
            <w:tcW w:type="dxa" w:w="2160"/>
          </w:tcPr>
          <w:p>
            <w:r>
              <w:t>Ulanga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25</w:t>
            </w:r>
          </w:p>
        </w:tc>
      </w:tr>
      <w:tr>
        <w:tc>
          <w:tcPr>
            <w:tcW w:type="dxa" w:w="2160"/>
          </w:tcPr>
          <w:p>
            <w:r>
              <w:t>Unknown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363</w:t>
            </w:r>
          </w:p>
        </w:tc>
      </w:tr>
      <w:tr>
        <w:tc>
          <w:tcPr>
            <w:tcW w:type="dxa" w:w="2160"/>
          </w:tcPr>
          <w:p>
            <w:r>
              <w:t>urambo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23</w:t>
            </w:r>
          </w:p>
        </w:tc>
      </w:tr>
      <w:tr>
        <w:tc>
          <w:tcPr>
            <w:tcW w:type="dxa" w:w="2160"/>
          </w:tcPr>
          <w:p>
            <w:r>
              <w:t>ushetu</w:t>
            </w:r>
          </w:p>
        </w:tc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22</w:t>
            </w:r>
          </w:p>
        </w:tc>
      </w:tr>
      <w:tr>
        <w:tc>
          <w:tcPr>
            <w:tcW w:type="dxa" w:w="2160"/>
          </w:tcPr>
          <w:p>
            <w:r>
              <w:t>uvinza</w:t>
            </w:r>
          </w:p>
        </w:tc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22</w:t>
            </w:r>
          </w:p>
        </w:tc>
      </w:tr>
      <w:tr>
        <w:tc>
          <w:tcPr>
            <w:tcW w:type="dxa" w:w="2160"/>
          </w:tcPr>
          <w:p>
            <w:r>
              <w:t>uyui</w:t>
            </w:r>
          </w:p>
        </w:tc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32</w:t>
            </w:r>
          </w:p>
        </w:tc>
      </w:tr>
      <w:tr>
        <w:tc>
          <w:tcPr>
            <w:tcW w:type="dxa" w:w="2160"/>
          </w:tcPr>
          <w:p>
            <w:r>
              <w:t>Wanging'ombe</w:t>
            </w:r>
          </w:p>
        </w:tc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33</w:t>
            </w:r>
          </w:p>
        </w:tc>
      </w:tr>
    </w:tbl>
    <w:p>
      <w:pPr>
        <w:pStyle w:val="Heading2"/>
      </w:pPr>
      <w:r>
        <w:t>By Region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Region Name</w:t>
            </w:r>
          </w:p>
        </w:tc>
        <w:tc>
          <w:tcPr>
            <w:tcW w:type="dxa" w:w="2160"/>
          </w:tcPr>
          <w:p>
            <w:r>
              <w:t>Government</w:t>
            </w:r>
          </w:p>
        </w:tc>
        <w:tc>
          <w:tcPr>
            <w:tcW w:type="dxa" w:w="2160"/>
          </w:tcPr>
          <w:p>
            <w:r>
              <w:t>Private</w:t>
            </w:r>
          </w:p>
        </w:tc>
        <w:tc>
          <w:tcPr>
            <w:tcW w:type="dxa" w:w="2160"/>
          </w:tcPr>
          <w:p>
            <w:r>
              <w:t>Total</w:t>
            </w:r>
          </w:p>
        </w:tc>
      </w:tr>
      <w:tr>
        <w:tc>
          <w:tcPr>
            <w:tcW w:type="dxa" w:w="2160"/>
          </w:tcPr>
          <w:p>
            <w:r>
              <w:t>Arusha</w:t>
            </w:r>
          </w:p>
        </w:tc>
        <w:tc>
          <w:tcPr>
            <w:tcW w:type="dxa" w:w="2160"/>
          </w:tcPr>
          <w:p>
            <w:r>
              <w:t>176</w:t>
            </w:r>
          </w:p>
        </w:tc>
        <w:tc>
          <w:tcPr>
            <w:tcW w:type="dxa" w:w="2160"/>
          </w:tcPr>
          <w:p>
            <w:r>
              <w:t>98</w:t>
            </w:r>
          </w:p>
        </w:tc>
        <w:tc>
          <w:tcPr>
            <w:tcW w:type="dxa" w:w="2160"/>
          </w:tcPr>
          <w:p>
            <w:r>
              <w:t>274</w:t>
            </w:r>
          </w:p>
        </w:tc>
      </w:tr>
      <w:tr>
        <w:tc>
          <w:tcPr>
            <w:tcW w:type="dxa" w:w="2160"/>
          </w:tcPr>
          <w:p>
            <w:r>
              <w:t>Dar es Salaam</w:t>
            </w:r>
          </w:p>
        </w:tc>
        <w:tc>
          <w:tcPr>
            <w:tcW w:type="dxa" w:w="2160"/>
          </w:tcPr>
          <w:p>
            <w:r>
              <w:t>182</w:t>
            </w:r>
          </w:p>
        </w:tc>
        <w:tc>
          <w:tcPr>
            <w:tcW w:type="dxa" w:w="2160"/>
          </w:tcPr>
          <w:p>
            <w:r>
              <w:t>170</w:t>
            </w:r>
          </w:p>
        </w:tc>
        <w:tc>
          <w:tcPr>
            <w:tcW w:type="dxa" w:w="2160"/>
          </w:tcPr>
          <w:p>
            <w:r>
              <w:t>352</w:t>
            </w:r>
          </w:p>
        </w:tc>
      </w:tr>
      <w:tr>
        <w:tc>
          <w:tcPr>
            <w:tcW w:type="dxa" w:w="2160"/>
          </w:tcPr>
          <w:p>
            <w:r>
              <w:t>Dodoma</w:t>
            </w:r>
          </w:p>
        </w:tc>
        <w:tc>
          <w:tcPr>
            <w:tcW w:type="dxa" w:w="2160"/>
          </w:tcPr>
          <w:p>
            <w:r>
              <w:t>220</w:t>
            </w:r>
          </w:p>
        </w:tc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252</w:t>
            </w:r>
          </w:p>
        </w:tc>
      </w:tr>
      <w:tr>
        <w:tc>
          <w:tcPr>
            <w:tcW w:type="dxa" w:w="2160"/>
          </w:tcPr>
          <w:p>
            <w:r>
              <w:t>Geita</w:t>
            </w:r>
          </w:p>
        </w:tc>
        <w:tc>
          <w:tcPr>
            <w:tcW w:type="dxa" w:w="2160"/>
          </w:tcPr>
          <w:p>
            <w:r>
              <w:t>202</w:t>
            </w:r>
          </w:p>
        </w:tc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228</w:t>
            </w:r>
          </w:p>
        </w:tc>
      </w:tr>
      <w:tr>
        <w:tc>
          <w:tcPr>
            <w:tcW w:type="dxa" w:w="2160"/>
          </w:tcPr>
          <w:p>
            <w:r>
              <w:t>Iringa</w:t>
            </w:r>
          </w:p>
        </w:tc>
        <w:tc>
          <w:tcPr>
            <w:tcW w:type="dxa" w:w="2160"/>
          </w:tcPr>
          <w:p>
            <w:r>
              <w:t>128</w:t>
            </w:r>
          </w:p>
        </w:tc>
        <w:tc>
          <w:tcPr>
            <w:tcW w:type="dxa" w:w="2160"/>
          </w:tcPr>
          <w:p>
            <w:r>
              <w:t>68</w:t>
            </w:r>
          </w:p>
        </w:tc>
        <w:tc>
          <w:tcPr>
            <w:tcW w:type="dxa" w:w="2160"/>
          </w:tcPr>
          <w:p>
            <w:r>
              <w:t>196</w:t>
            </w:r>
          </w:p>
        </w:tc>
      </w:tr>
      <w:tr>
        <w:tc>
          <w:tcPr>
            <w:tcW w:type="dxa" w:w="2160"/>
          </w:tcPr>
          <w:p>
            <w:r>
              <w:t>Kagera</w:t>
            </w:r>
          </w:p>
        </w:tc>
        <w:tc>
          <w:tcPr>
            <w:tcW w:type="dxa" w:w="2160"/>
          </w:tcPr>
          <w:p>
            <w:r>
              <w:t>234</w:t>
            </w:r>
          </w:p>
        </w:tc>
        <w:tc>
          <w:tcPr>
            <w:tcW w:type="dxa" w:w="2160"/>
          </w:tcPr>
          <w:p>
            <w:r>
              <w:t>69</w:t>
            </w:r>
          </w:p>
        </w:tc>
        <w:tc>
          <w:tcPr>
            <w:tcW w:type="dxa" w:w="2160"/>
          </w:tcPr>
          <w:p>
            <w:r>
              <w:t>303</w:t>
            </w:r>
          </w:p>
        </w:tc>
      </w:tr>
      <w:tr>
        <w:tc>
          <w:tcPr>
            <w:tcW w:type="dxa" w:w="2160"/>
          </w:tcPr>
          <w:p>
            <w:r>
              <w:t>Katavi</w:t>
            </w:r>
          </w:p>
        </w:tc>
        <w:tc>
          <w:tcPr>
            <w:tcW w:type="dxa" w:w="2160"/>
          </w:tcPr>
          <w:p>
            <w:r>
              <w:t>68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73</w:t>
            </w:r>
          </w:p>
        </w:tc>
      </w:tr>
      <w:tr>
        <w:tc>
          <w:tcPr>
            <w:tcW w:type="dxa" w:w="2160"/>
          </w:tcPr>
          <w:p>
            <w:r>
              <w:t>Kigoma</w:t>
            </w:r>
          </w:p>
        </w:tc>
        <w:tc>
          <w:tcPr>
            <w:tcW w:type="dxa" w:w="2160"/>
          </w:tcPr>
          <w:p>
            <w:r>
              <w:t>179</w:t>
            </w:r>
          </w:p>
        </w:tc>
        <w:tc>
          <w:tcPr>
            <w:tcW w:type="dxa" w:w="2160"/>
          </w:tcPr>
          <w:p>
            <w:r>
              <w:t>52</w:t>
            </w:r>
          </w:p>
        </w:tc>
        <w:tc>
          <w:tcPr>
            <w:tcW w:type="dxa" w:w="2160"/>
          </w:tcPr>
          <w:p>
            <w:r>
              <w:t>231</w:t>
            </w:r>
          </w:p>
        </w:tc>
      </w:tr>
      <w:tr>
        <w:tc>
          <w:tcPr>
            <w:tcW w:type="dxa" w:w="2160"/>
          </w:tcPr>
          <w:p>
            <w:r>
              <w:t>Kilimanjaro</w:t>
            </w:r>
          </w:p>
        </w:tc>
        <w:tc>
          <w:tcPr>
            <w:tcW w:type="dxa" w:w="2160"/>
          </w:tcPr>
          <w:p>
            <w:r>
              <w:t>235</w:t>
            </w:r>
          </w:p>
        </w:tc>
        <w:tc>
          <w:tcPr>
            <w:tcW w:type="dxa" w:w="2160"/>
          </w:tcPr>
          <w:p>
            <w:r>
              <w:t>124</w:t>
            </w:r>
          </w:p>
        </w:tc>
        <w:tc>
          <w:tcPr>
            <w:tcW w:type="dxa" w:w="2160"/>
          </w:tcPr>
          <w:p>
            <w:r>
              <w:t>359</w:t>
            </w:r>
          </w:p>
        </w:tc>
      </w:tr>
      <w:tr>
        <w:tc>
          <w:tcPr>
            <w:tcW w:type="dxa" w:w="2160"/>
          </w:tcPr>
          <w:p>
            <w:r>
              <w:t>lindi</w:t>
            </w:r>
          </w:p>
        </w:tc>
        <w:tc>
          <w:tcPr>
            <w:tcW w:type="dxa" w:w="2160"/>
          </w:tcPr>
          <w:p>
            <w:r>
              <w:t>139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146</w:t>
            </w:r>
          </w:p>
        </w:tc>
      </w:tr>
      <w:tr>
        <w:tc>
          <w:tcPr>
            <w:tcW w:type="dxa" w:w="2160"/>
          </w:tcPr>
          <w:p>
            <w:r>
              <w:t>Manyara</w:t>
            </w:r>
          </w:p>
        </w:tc>
        <w:tc>
          <w:tcPr>
            <w:tcW w:type="dxa" w:w="2160"/>
          </w:tcPr>
          <w:p>
            <w:r>
              <w:t>161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181</w:t>
            </w:r>
          </w:p>
        </w:tc>
      </w:tr>
      <w:tr>
        <w:tc>
          <w:tcPr>
            <w:tcW w:type="dxa" w:w="2160"/>
          </w:tcPr>
          <w:p>
            <w:r>
              <w:t>Mara</w:t>
            </w:r>
          </w:p>
        </w:tc>
        <w:tc>
          <w:tcPr>
            <w:tcW w:type="dxa" w:w="2160"/>
          </w:tcPr>
          <w:p>
            <w:r>
              <w:t>246</w:t>
            </w:r>
          </w:p>
        </w:tc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283</w:t>
            </w:r>
          </w:p>
        </w:tc>
      </w:tr>
      <w:tr>
        <w:tc>
          <w:tcPr>
            <w:tcW w:type="dxa" w:w="2160"/>
          </w:tcPr>
          <w:p>
            <w:r>
              <w:t>Mbeya</w:t>
            </w:r>
          </w:p>
        </w:tc>
        <w:tc>
          <w:tcPr>
            <w:tcW w:type="dxa" w:w="2160"/>
          </w:tcPr>
          <w:p>
            <w:r>
              <w:t>214</w:t>
            </w:r>
          </w:p>
        </w:tc>
        <w:tc>
          <w:tcPr>
            <w:tcW w:type="dxa" w:w="2160"/>
          </w:tcPr>
          <w:p>
            <w:r>
              <w:t>64</w:t>
            </w:r>
          </w:p>
        </w:tc>
        <w:tc>
          <w:tcPr>
            <w:tcW w:type="dxa" w:w="2160"/>
          </w:tcPr>
          <w:p>
            <w:r>
              <w:t>279</w:t>
            </w:r>
          </w:p>
        </w:tc>
      </w:tr>
      <w:tr>
        <w:tc>
          <w:tcPr>
            <w:tcW w:type="dxa" w:w="2160"/>
          </w:tcPr>
          <w:p>
            <w:r>
              <w:t>Morogoro</w:t>
            </w:r>
          </w:p>
        </w:tc>
        <w:tc>
          <w:tcPr>
            <w:tcW w:type="dxa" w:w="2160"/>
          </w:tcPr>
          <w:p>
            <w:r>
              <w:t>237</w:t>
            </w:r>
          </w:p>
        </w:tc>
        <w:tc>
          <w:tcPr>
            <w:tcW w:type="dxa" w:w="2160"/>
          </w:tcPr>
          <w:p>
            <w:r>
              <w:t>66</w:t>
            </w:r>
          </w:p>
        </w:tc>
        <w:tc>
          <w:tcPr>
            <w:tcW w:type="dxa" w:w="2160"/>
          </w:tcPr>
          <w:p>
            <w:r>
              <w:t>303</w:t>
            </w:r>
          </w:p>
        </w:tc>
      </w:tr>
      <w:tr>
        <w:tc>
          <w:tcPr>
            <w:tcW w:type="dxa" w:w="2160"/>
          </w:tcPr>
          <w:p>
            <w:r>
              <w:t>Mtwara</w:t>
            </w:r>
          </w:p>
        </w:tc>
        <w:tc>
          <w:tcPr>
            <w:tcW w:type="dxa" w:w="2160"/>
          </w:tcPr>
          <w:p>
            <w:r>
              <w:t>168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181</w:t>
            </w:r>
          </w:p>
        </w:tc>
      </w:tr>
      <w:tr>
        <w:tc>
          <w:tcPr>
            <w:tcW w:type="dxa" w:w="2160"/>
          </w:tcPr>
          <w:p>
            <w:r>
              <w:t>Mwanza</w:t>
            </w:r>
          </w:p>
        </w:tc>
        <w:tc>
          <w:tcPr>
            <w:tcW w:type="dxa" w:w="2160"/>
          </w:tcPr>
          <w:p>
            <w:r>
              <w:t>255</w:t>
            </w:r>
          </w:p>
        </w:tc>
        <w:tc>
          <w:tcPr>
            <w:tcW w:type="dxa" w:w="2160"/>
          </w:tcPr>
          <w:p>
            <w:r>
              <w:t>85</w:t>
            </w:r>
          </w:p>
        </w:tc>
        <w:tc>
          <w:tcPr>
            <w:tcW w:type="dxa" w:w="2160"/>
          </w:tcPr>
          <w:p>
            <w:r>
              <w:t>340</w:t>
            </w:r>
          </w:p>
        </w:tc>
      </w:tr>
      <w:tr>
        <w:tc>
          <w:tcPr>
            <w:tcW w:type="dxa" w:w="2160"/>
          </w:tcPr>
          <w:p>
            <w:r>
              <w:t>Njombe</w:t>
            </w:r>
          </w:p>
        </w:tc>
        <w:tc>
          <w:tcPr>
            <w:tcW w:type="dxa" w:w="2160"/>
          </w:tcPr>
          <w:p>
            <w:r>
              <w:t>103</w:t>
            </w:r>
          </w:p>
        </w:tc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147</w:t>
            </w:r>
          </w:p>
        </w:tc>
      </w:tr>
      <w:tr>
        <w:tc>
          <w:tcPr>
            <w:tcW w:type="dxa" w:w="2160"/>
          </w:tcPr>
          <w:p>
            <w:r>
              <w:t>Pwani</w:t>
            </w:r>
          </w:p>
        </w:tc>
        <w:tc>
          <w:tcPr>
            <w:tcW w:type="dxa" w:w="2160"/>
          </w:tcPr>
          <w:p>
            <w:r>
              <w:t>164</w:t>
            </w:r>
          </w:p>
        </w:tc>
        <w:tc>
          <w:tcPr>
            <w:tcW w:type="dxa" w:w="2160"/>
          </w:tcPr>
          <w:p>
            <w:r>
              <w:t>84</w:t>
            </w:r>
          </w:p>
        </w:tc>
        <w:tc>
          <w:tcPr>
            <w:tcW w:type="dxa" w:w="2160"/>
          </w:tcPr>
          <w:p>
            <w:r>
              <w:t>248</w:t>
            </w:r>
          </w:p>
        </w:tc>
      </w:tr>
      <w:tr>
        <w:tc>
          <w:tcPr>
            <w:tcW w:type="dxa" w:w="2160"/>
          </w:tcPr>
          <w:p>
            <w:r>
              <w:t>Rukwa</w:t>
            </w:r>
          </w:p>
        </w:tc>
        <w:tc>
          <w:tcPr>
            <w:tcW w:type="dxa" w:w="2160"/>
          </w:tcPr>
          <w:p>
            <w:r>
              <w:t>81</w:t>
            </w:r>
          </w:p>
        </w:tc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106</w:t>
            </w:r>
          </w:p>
        </w:tc>
      </w:tr>
      <w:tr>
        <w:tc>
          <w:tcPr>
            <w:tcW w:type="dxa" w:w="2160"/>
          </w:tcPr>
          <w:p>
            <w:r>
              <w:t>Ruvuma</w:t>
            </w:r>
          </w:p>
        </w:tc>
        <w:tc>
          <w:tcPr>
            <w:tcW w:type="dxa" w:w="2160"/>
          </w:tcPr>
          <w:p>
            <w:r>
              <w:t>173</w:t>
            </w:r>
          </w:p>
        </w:tc>
        <w:tc>
          <w:tcPr>
            <w:tcW w:type="dxa" w:w="2160"/>
          </w:tcPr>
          <w:p>
            <w:r>
              <w:t>56</w:t>
            </w:r>
          </w:p>
        </w:tc>
        <w:tc>
          <w:tcPr>
            <w:tcW w:type="dxa" w:w="2160"/>
          </w:tcPr>
          <w:p>
            <w:r>
              <w:t>229</w:t>
            </w:r>
          </w:p>
        </w:tc>
      </w:tr>
      <w:tr>
        <w:tc>
          <w:tcPr>
            <w:tcW w:type="dxa" w:w="2160"/>
          </w:tcPr>
          <w:p>
            <w:r>
              <w:t>Shinyanga</w:t>
            </w:r>
          </w:p>
        </w:tc>
        <w:tc>
          <w:tcPr>
            <w:tcW w:type="dxa" w:w="2160"/>
          </w:tcPr>
          <w:p>
            <w:r>
              <w:t>152</w:t>
            </w:r>
          </w:p>
        </w:tc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183</w:t>
            </w:r>
          </w:p>
        </w:tc>
      </w:tr>
      <w:tr>
        <w:tc>
          <w:tcPr>
            <w:tcW w:type="dxa" w:w="2160"/>
          </w:tcPr>
          <w:p>
            <w:r>
              <w:t>Simiyu</w:t>
            </w:r>
          </w:p>
        </w:tc>
        <w:tc>
          <w:tcPr>
            <w:tcW w:type="dxa" w:w="2160"/>
          </w:tcPr>
          <w:p>
            <w:r>
              <w:t>167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180</w:t>
            </w:r>
          </w:p>
        </w:tc>
      </w:tr>
      <w:tr>
        <w:tc>
          <w:tcPr>
            <w:tcW w:type="dxa" w:w="2160"/>
          </w:tcPr>
          <w:p>
            <w:r>
              <w:t>Singida</w:t>
            </w:r>
          </w:p>
        </w:tc>
        <w:tc>
          <w:tcPr>
            <w:tcW w:type="dxa" w:w="2160"/>
          </w:tcPr>
          <w:p>
            <w:r>
              <w:t>161</w:t>
            </w:r>
          </w:p>
        </w:tc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186</w:t>
            </w:r>
          </w:p>
        </w:tc>
      </w:tr>
      <w:tr>
        <w:tc>
          <w:tcPr>
            <w:tcW w:type="dxa" w:w="2160"/>
          </w:tcPr>
          <w:p>
            <w:r>
              <w:t>Songwe</w:t>
            </w:r>
          </w:p>
        </w:tc>
        <w:tc>
          <w:tcPr>
            <w:tcW w:type="dxa" w:w="2160"/>
          </w:tcPr>
          <w:p>
            <w:r>
              <w:t>113</w:t>
            </w:r>
          </w:p>
        </w:tc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141</w:t>
            </w:r>
          </w:p>
        </w:tc>
      </w:tr>
      <w:tr>
        <w:tc>
          <w:tcPr>
            <w:tcW w:type="dxa" w:w="2160"/>
          </w:tcPr>
          <w:p>
            <w:r>
              <w:t>Tabora</w:t>
            </w:r>
          </w:p>
        </w:tc>
        <w:tc>
          <w:tcPr>
            <w:tcW w:type="dxa" w:w="2160"/>
          </w:tcPr>
          <w:p>
            <w:r>
              <w:t>203</w:t>
            </w:r>
          </w:p>
        </w:tc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235</w:t>
            </w:r>
          </w:p>
        </w:tc>
      </w:tr>
      <w:tr>
        <w:tc>
          <w:tcPr>
            <w:tcW w:type="dxa" w:w="2160"/>
          </w:tcPr>
          <w:p>
            <w:r>
              <w:t>Tanga</w:t>
            </w:r>
          </w:p>
        </w:tc>
        <w:tc>
          <w:tcPr>
            <w:tcW w:type="dxa" w:w="2160"/>
          </w:tcPr>
          <w:p>
            <w:r>
              <w:t>273</w:t>
            </w:r>
          </w:p>
        </w:tc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318</w:t>
            </w:r>
          </w:p>
        </w:tc>
      </w:tr>
      <w:tr>
        <w:tc>
          <w:tcPr>
            <w:tcW w:type="dxa" w:w="2160"/>
          </w:tcPr>
          <w:p>
            <w:r>
              <w:t>Unknown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358</w:t>
            </w:r>
          </w:p>
        </w:tc>
      </w:tr>
    </w:tbl>
    <w:p>
      <w:pPr>
        <w:pStyle w:val="Heading2"/>
      </w:pPr>
      <w:r>
        <w:t>Overall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Category</w:t>
            </w:r>
          </w:p>
        </w:tc>
        <w:tc>
          <w:tcPr>
            <w:tcW w:type="dxa" w:w="2160"/>
          </w:tcPr>
          <w:p>
            <w:r>
              <w:t>Government</w:t>
            </w:r>
          </w:p>
        </w:tc>
        <w:tc>
          <w:tcPr>
            <w:tcW w:type="dxa" w:w="2160"/>
          </w:tcPr>
          <w:p>
            <w:r>
              <w:t>Private</w:t>
            </w:r>
          </w:p>
        </w:tc>
        <w:tc>
          <w:tcPr>
            <w:tcW w:type="dxa" w:w="2160"/>
          </w:tcPr>
          <w:p>
            <w:r>
              <w:t>Total</w:t>
            </w:r>
          </w:p>
        </w:tc>
      </w:tr>
      <w:tr>
        <w:tc>
          <w:tcPr>
            <w:tcW w:type="dxa" w:w="2160"/>
          </w:tcPr>
          <w:p>
            <w:r>
              <w:t>Overall</w:t>
            </w:r>
          </w:p>
        </w:tc>
        <w:tc>
          <w:tcPr>
            <w:tcW w:type="dxa" w:w="2160"/>
          </w:tcPr>
          <w:p>
            <w:r>
              <w:t>4642</w:t>
            </w:r>
          </w:p>
        </w:tc>
        <w:tc>
          <w:tcPr>
            <w:tcW w:type="dxa" w:w="2160"/>
          </w:tcPr>
          <w:p>
            <w:r>
              <w:t>1322</w:t>
            </w:r>
          </w:p>
        </w:tc>
        <w:tc>
          <w:tcPr>
            <w:tcW w:type="dxa" w:w="2160"/>
          </w:tcPr>
          <w:p>
            <w:r>
              <w:t>6312</w:t>
            </w:r>
          </w:p>
        </w:tc>
      </w:tr>
    </w:tbl>
    <w:p>
      <w:r>
        <w:br w:type="page"/>
      </w:r>
    </w:p>
    <w:p>
      <w:pPr>
        <w:pStyle w:val="Heading1"/>
      </w:pPr>
      <w:r>
        <w:t>2. Student Registration Report</w:t>
      </w:r>
    </w:p>
    <w:p>
      <w:pPr>
        <w:pStyle w:val="Heading2"/>
      </w:pPr>
      <w:r>
        <w:t>By Ward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Ward Name</w:t>
            </w:r>
          </w:p>
        </w:tc>
        <w:tc>
          <w:tcPr>
            <w:tcW w:type="dxa" w:w="2160"/>
          </w:tcPr>
          <w:p>
            <w:r>
              <w:t>Government</w:t>
            </w:r>
          </w:p>
        </w:tc>
        <w:tc>
          <w:tcPr>
            <w:tcW w:type="dxa" w:w="2160"/>
          </w:tcPr>
          <w:p>
            <w:r>
              <w:t>Private</w:t>
            </w:r>
          </w:p>
        </w:tc>
        <w:tc>
          <w:tcPr>
            <w:tcW w:type="dxa" w:w="2160"/>
          </w:tcPr>
          <w:p>
            <w:r>
              <w:t>Total</w:t>
            </w:r>
          </w:p>
        </w:tc>
      </w:tr>
    </w:tbl>
    <w:p>
      <w:pPr>
        <w:pStyle w:val="Heading2"/>
      </w:pPr>
      <w:r>
        <w:t>By Council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Council Name</w:t>
            </w:r>
          </w:p>
        </w:tc>
        <w:tc>
          <w:tcPr>
            <w:tcW w:type="dxa" w:w="2160"/>
          </w:tcPr>
          <w:p>
            <w:r>
              <w:t>Government</w:t>
            </w:r>
          </w:p>
        </w:tc>
        <w:tc>
          <w:tcPr>
            <w:tcW w:type="dxa" w:w="2160"/>
          </w:tcPr>
          <w:p>
            <w:r>
              <w:t>Private</w:t>
            </w:r>
          </w:p>
        </w:tc>
        <w:tc>
          <w:tcPr>
            <w:tcW w:type="dxa" w:w="2160"/>
          </w:tcPr>
          <w:p>
            <w:r>
              <w:t>Total</w:t>
            </w:r>
          </w:p>
        </w:tc>
      </w:tr>
    </w:tbl>
    <w:p>
      <w:pPr>
        <w:pStyle w:val="Heading2"/>
      </w:pPr>
      <w:r>
        <w:t>By Region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Region Name</w:t>
            </w:r>
          </w:p>
        </w:tc>
        <w:tc>
          <w:tcPr>
            <w:tcW w:type="dxa" w:w="2160"/>
          </w:tcPr>
          <w:p>
            <w:r>
              <w:t>Government</w:t>
            </w:r>
          </w:p>
        </w:tc>
        <w:tc>
          <w:tcPr>
            <w:tcW w:type="dxa" w:w="2160"/>
          </w:tcPr>
          <w:p>
            <w:r>
              <w:t>Private</w:t>
            </w:r>
          </w:p>
        </w:tc>
        <w:tc>
          <w:tcPr>
            <w:tcW w:type="dxa" w:w="2160"/>
          </w:tcPr>
          <w:p>
            <w:r>
              <w:t>Total</w:t>
            </w:r>
          </w:p>
        </w:tc>
      </w:tr>
    </w:tbl>
    <w:p>
      <w:pPr>
        <w:pStyle w:val="Heading2"/>
      </w:pPr>
      <w:r>
        <w:t>Overall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Category</w:t>
            </w:r>
          </w:p>
        </w:tc>
        <w:tc>
          <w:tcPr>
            <w:tcW w:type="dxa" w:w="2160"/>
          </w:tcPr>
          <w:p>
            <w:r>
              <w:t>Government</w:t>
            </w:r>
          </w:p>
        </w:tc>
        <w:tc>
          <w:tcPr>
            <w:tcW w:type="dxa" w:w="2160"/>
          </w:tcPr>
          <w:p>
            <w:r>
              <w:t>Private</w:t>
            </w:r>
          </w:p>
        </w:tc>
        <w:tc>
          <w:tcPr>
            <w:tcW w:type="dxa" w:w="2160"/>
          </w:tcPr>
          <w:p>
            <w:r>
              <w:t>Total</w:t>
            </w:r>
          </w:p>
        </w:tc>
      </w:tr>
      <w:tr>
        <w:tc>
          <w:tcPr>
            <w:tcW w:type="dxa" w:w="2160"/>
          </w:tcPr>
          <w:p>
            <w:r>
              <w:t>Overall</w:t>
            </w:r>
          </w:p>
        </w:tc>
        <w:tc>
          <w:tcPr>
            <w:tcW w:type="dxa" w:w="2160"/>
          </w:tcPr>
          <w:p>
            <w:r>
              <w:t>22619</w:t>
            </w:r>
          </w:p>
        </w:tc>
        <w:tc>
          <w:tcPr>
            <w:tcW w:type="dxa" w:w="2160"/>
          </w:tcPr>
          <w:p>
            <w:r>
              <w:t>3180</w:t>
            </w:r>
          </w:p>
        </w:tc>
        <w:tc>
          <w:tcPr>
            <w:tcW w:type="dxa" w:w="2160"/>
          </w:tcPr>
          <w:p>
            <w:r>
              <w:t>25799</w:t>
            </w:r>
          </w:p>
        </w:tc>
      </w:tr>
    </w:tbl>
    <w:p>
      <w:r>
        <w:br w:type="page"/>
      </w:r>
    </w:p>
    <w:p>
      <w:pPr>
        <w:pStyle w:val="Heading1"/>
      </w:pPr>
      <w:r>
        <w:t>3. Subject Registration Report</w:t>
      </w:r>
    </w:p>
    <w:p>
      <w:pPr>
        <w:pStyle w:val="Heading2"/>
      </w:pPr>
      <w:r>
        <w:t>By Ward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Ward Name</w:t>
            </w:r>
          </w:p>
        </w:tc>
        <w:tc>
          <w:tcPr>
            <w:tcW w:type="dxa" w:w="1728"/>
          </w:tcPr>
          <w:p>
            <w:r>
              <w:t>Subject Name</w:t>
            </w:r>
          </w:p>
        </w:tc>
        <w:tc>
          <w:tcPr>
            <w:tcW w:type="dxa" w:w="1728"/>
          </w:tcPr>
          <w:p>
            <w:r>
              <w:t>Total Registrations</w:t>
            </w:r>
          </w:p>
        </w:tc>
        <w:tc>
          <w:tcPr>
            <w:tcW w:type="dxa" w:w="1728"/>
          </w:tcPr>
          <w:p>
            <w:r>
              <w:t>Unique Students</w:t>
            </w:r>
          </w:p>
        </w:tc>
        <w:tc>
          <w:tcPr>
            <w:tcW w:type="dxa" w:w="1728"/>
          </w:tcPr>
          <w:p>
            <w:r>
              <w:t>Unique Schools</w:t>
            </w:r>
          </w:p>
        </w:tc>
      </w:tr>
      <w:tr>
        <w:tc>
          <w:tcPr>
            <w:tcW w:type="dxa" w:w="1728"/>
          </w:tcPr>
          <w:p>
            <w:r>
              <w:t>Unknown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160</w:t>
            </w:r>
          </w:p>
        </w:tc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Unknown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160</w:t>
            </w:r>
          </w:p>
        </w:tc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Unknown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Unknown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160</w:t>
            </w:r>
          </w:p>
        </w:tc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Unknown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160</w:t>
            </w:r>
          </w:p>
        </w:tc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Unknown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160</w:t>
            </w:r>
          </w:p>
        </w:tc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Unknown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160</w:t>
            </w:r>
          </w:p>
        </w:tc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Unknown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160</w:t>
            </w:r>
          </w:p>
        </w:tc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Unknown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Unknown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bagamoyo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206</w:t>
            </w:r>
          </w:p>
        </w:tc>
        <w:tc>
          <w:tcPr>
            <w:tcW w:type="dxa" w:w="1728"/>
          </w:tcPr>
          <w:p>
            <w:r>
              <w:t>103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bagamoyo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206</w:t>
            </w:r>
          </w:p>
        </w:tc>
        <w:tc>
          <w:tcPr>
            <w:tcW w:type="dxa" w:w="1728"/>
          </w:tcPr>
          <w:p>
            <w:r>
              <w:t>103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bagamoyo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bagamoyo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206</w:t>
            </w:r>
          </w:p>
        </w:tc>
        <w:tc>
          <w:tcPr>
            <w:tcW w:type="dxa" w:w="1728"/>
          </w:tcPr>
          <w:p>
            <w:r>
              <w:t>103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bagamoyo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206</w:t>
            </w:r>
          </w:p>
        </w:tc>
        <w:tc>
          <w:tcPr>
            <w:tcW w:type="dxa" w:w="1728"/>
          </w:tcPr>
          <w:p>
            <w:r>
              <w:t>103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bagamoyo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206</w:t>
            </w:r>
          </w:p>
        </w:tc>
        <w:tc>
          <w:tcPr>
            <w:tcW w:type="dxa" w:w="1728"/>
          </w:tcPr>
          <w:p>
            <w:r>
              <w:t>103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bagamoyo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206</w:t>
            </w:r>
          </w:p>
        </w:tc>
        <w:tc>
          <w:tcPr>
            <w:tcW w:type="dxa" w:w="1728"/>
          </w:tcPr>
          <w:p>
            <w:r>
              <w:t>103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bagamoyo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206</w:t>
            </w:r>
          </w:p>
        </w:tc>
        <w:tc>
          <w:tcPr>
            <w:tcW w:type="dxa" w:w="1728"/>
          </w:tcPr>
          <w:p>
            <w:r>
              <w:t>103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bagamoyo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59</w:t>
            </w:r>
          </w:p>
        </w:tc>
        <w:tc>
          <w:tcPr>
            <w:tcW w:type="dxa" w:w="1728"/>
          </w:tcPr>
          <w:p>
            <w:r>
              <w:t>59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bagamoyo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bonde la songwe</w:t>
            </w:r>
          </w:p>
        </w:tc>
        <w:tc>
          <w:tcPr>
            <w:tcW w:type="dxa" w:w="1728"/>
          </w:tcPr>
          <w:p>
            <w:r>
              <w:t>Additional Mathematics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bonde la songwe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742</w:t>
            </w:r>
          </w:p>
        </w:tc>
        <w:tc>
          <w:tcPr>
            <w:tcW w:type="dxa" w:w="1728"/>
          </w:tcPr>
          <w:p>
            <w:r>
              <w:t>371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bonde la songwe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742</w:t>
            </w:r>
          </w:p>
        </w:tc>
        <w:tc>
          <w:tcPr>
            <w:tcW w:type="dxa" w:w="1728"/>
          </w:tcPr>
          <w:p>
            <w:r>
              <w:t>371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bonde la songwe</w:t>
            </w:r>
          </w:p>
        </w:tc>
        <w:tc>
          <w:tcPr>
            <w:tcW w:type="dxa" w:w="1728"/>
          </w:tcPr>
          <w:p>
            <w:r>
              <w:t>Book Keeping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bonde la songwe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388</w:t>
            </w:r>
          </w:p>
        </w:tc>
        <w:tc>
          <w:tcPr>
            <w:tcW w:type="dxa" w:w="1728"/>
          </w:tcPr>
          <w:p>
            <w:r>
              <w:t>194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bonde la songwe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742</w:t>
            </w:r>
          </w:p>
        </w:tc>
        <w:tc>
          <w:tcPr>
            <w:tcW w:type="dxa" w:w="1728"/>
          </w:tcPr>
          <w:p>
            <w:r>
              <w:t>371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bonde la songwe</w:t>
            </w:r>
          </w:p>
        </w:tc>
        <w:tc>
          <w:tcPr>
            <w:tcW w:type="dxa" w:w="1728"/>
          </w:tcPr>
          <w:p>
            <w:r>
              <w:t>Commerce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bonde la songwe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742</w:t>
            </w:r>
          </w:p>
        </w:tc>
        <w:tc>
          <w:tcPr>
            <w:tcW w:type="dxa" w:w="1728"/>
          </w:tcPr>
          <w:p>
            <w:r>
              <w:t>371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bonde la songwe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742</w:t>
            </w:r>
          </w:p>
        </w:tc>
        <w:tc>
          <w:tcPr>
            <w:tcW w:type="dxa" w:w="1728"/>
          </w:tcPr>
          <w:p>
            <w:r>
              <w:t>371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bonde la songwe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742</w:t>
            </w:r>
          </w:p>
        </w:tc>
        <w:tc>
          <w:tcPr>
            <w:tcW w:type="dxa" w:w="1728"/>
          </w:tcPr>
          <w:p>
            <w:r>
              <w:t>371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bonde la songwe</w:t>
            </w:r>
          </w:p>
        </w:tc>
        <w:tc>
          <w:tcPr>
            <w:tcW w:type="dxa" w:w="1728"/>
          </w:tcPr>
          <w:p>
            <w:r>
              <w:t>Information And Computer Studies</w:t>
            </w:r>
          </w:p>
        </w:tc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bonde la songwe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742</w:t>
            </w:r>
          </w:p>
        </w:tc>
        <w:tc>
          <w:tcPr>
            <w:tcW w:type="dxa" w:w="1728"/>
          </w:tcPr>
          <w:p>
            <w:r>
              <w:t>371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bonde la songwe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121</w:t>
            </w:r>
          </w:p>
        </w:tc>
        <w:tc>
          <w:tcPr>
            <w:tcW w:type="dxa" w:w="1728"/>
          </w:tcPr>
          <w:p>
            <w:r>
              <w:t>121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bonde la songwe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372</w:t>
            </w:r>
          </w:p>
        </w:tc>
        <w:tc>
          <w:tcPr>
            <w:tcW w:type="dxa" w:w="1728"/>
          </w:tcPr>
          <w:p>
            <w:r>
              <w:t>186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bujela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266</w:t>
            </w:r>
          </w:p>
        </w:tc>
        <w:tc>
          <w:tcPr>
            <w:tcW w:type="dxa" w:w="1728"/>
          </w:tcPr>
          <w:p>
            <w:r>
              <w:t>133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bujela</w:t>
            </w:r>
          </w:p>
        </w:tc>
        <w:tc>
          <w:tcPr>
            <w:tcW w:type="dxa" w:w="1728"/>
          </w:tcPr>
          <w:p>
            <w:r>
              <w:t>Bible Knowledge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bujela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266</w:t>
            </w:r>
          </w:p>
        </w:tc>
        <w:tc>
          <w:tcPr>
            <w:tcW w:type="dxa" w:w="1728"/>
          </w:tcPr>
          <w:p>
            <w:r>
              <w:t>133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bujela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bujela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266</w:t>
            </w:r>
          </w:p>
        </w:tc>
        <w:tc>
          <w:tcPr>
            <w:tcW w:type="dxa" w:w="1728"/>
          </w:tcPr>
          <w:p>
            <w:r>
              <w:t>133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bujela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266</w:t>
            </w:r>
          </w:p>
        </w:tc>
        <w:tc>
          <w:tcPr>
            <w:tcW w:type="dxa" w:w="1728"/>
          </w:tcPr>
          <w:p>
            <w:r>
              <w:t>133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bujela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266</w:t>
            </w:r>
          </w:p>
        </w:tc>
        <w:tc>
          <w:tcPr>
            <w:tcW w:type="dxa" w:w="1728"/>
          </w:tcPr>
          <w:p>
            <w:r>
              <w:t>133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bujela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266</w:t>
            </w:r>
          </w:p>
        </w:tc>
        <w:tc>
          <w:tcPr>
            <w:tcW w:type="dxa" w:w="1728"/>
          </w:tcPr>
          <w:p>
            <w:r>
              <w:t>133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bujela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266</w:t>
            </w:r>
          </w:p>
        </w:tc>
        <w:tc>
          <w:tcPr>
            <w:tcW w:type="dxa" w:w="1728"/>
          </w:tcPr>
          <w:p>
            <w:r>
              <w:t>133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bujela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106</w:t>
            </w:r>
          </w:p>
        </w:tc>
        <w:tc>
          <w:tcPr>
            <w:tcW w:type="dxa" w:w="1728"/>
          </w:tcPr>
          <w:p>
            <w:r>
              <w:t>106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bujela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bujonde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146</w:t>
            </w:r>
          </w:p>
        </w:tc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bujonde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146</w:t>
            </w:r>
          </w:p>
        </w:tc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bujonde</w:t>
            </w:r>
          </w:p>
        </w:tc>
        <w:tc>
          <w:tcPr>
            <w:tcW w:type="dxa" w:w="1728"/>
          </w:tcPr>
          <w:p>
            <w:r>
              <w:t>Book Keeping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bujonde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146</w:t>
            </w:r>
          </w:p>
        </w:tc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bujonde</w:t>
            </w:r>
          </w:p>
        </w:tc>
        <w:tc>
          <w:tcPr>
            <w:tcW w:type="dxa" w:w="1728"/>
          </w:tcPr>
          <w:p>
            <w:r>
              <w:t>Commerce</w:t>
            </w:r>
          </w:p>
        </w:tc>
        <w:tc>
          <w:tcPr>
            <w:tcW w:type="dxa" w:w="1728"/>
          </w:tcPr>
          <w:p>
            <w:r>
              <w:t>68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bujonde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146</w:t>
            </w:r>
          </w:p>
        </w:tc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bujonde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146</w:t>
            </w:r>
          </w:p>
        </w:tc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bujonde</w:t>
            </w:r>
          </w:p>
        </w:tc>
        <w:tc>
          <w:tcPr>
            <w:tcW w:type="dxa" w:w="1728"/>
          </w:tcPr>
          <w:p>
            <w:r>
              <w:t>Physical Education</w:t>
            </w:r>
          </w:p>
        </w:tc>
        <w:tc>
          <w:tcPr>
            <w:tcW w:type="dxa" w:w="1728"/>
          </w:tcPr>
          <w:p>
            <w:r>
              <w:t>68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bulyaga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520</w:t>
            </w:r>
          </w:p>
        </w:tc>
        <w:tc>
          <w:tcPr>
            <w:tcW w:type="dxa" w:w="1728"/>
          </w:tcPr>
          <w:p>
            <w:r>
              <w:t>260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bulyaga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520</w:t>
            </w:r>
          </w:p>
        </w:tc>
        <w:tc>
          <w:tcPr>
            <w:tcW w:type="dxa" w:w="1728"/>
          </w:tcPr>
          <w:p>
            <w:r>
              <w:t>260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bulyaga</w:t>
            </w:r>
          </w:p>
        </w:tc>
        <w:tc>
          <w:tcPr>
            <w:tcW w:type="dxa" w:w="1728"/>
          </w:tcPr>
          <w:p>
            <w:r>
              <w:t>Book Keeping</w:t>
            </w:r>
          </w:p>
        </w:tc>
        <w:tc>
          <w:tcPr>
            <w:tcW w:type="dxa" w:w="1728"/>
          </w:tcPr>
          <w:p>
            <w:r>
              <w:t>56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bulyaga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164</w:t>
            </w:r>
          </w:p>
        </w:tc>
        <w:tc>
          <w:tcPr>
            <w:tcW w:type="dxa" w:w="1728"/>
          </w:tcPr>
          <w:p>
            <w:r>
              <w:t>82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bulyaga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520</w:t>
            </w:r>
          </w:p>
        </w:tc>
        <w:tc>
          <w:tcPr>
            <w:tcW w:type="dxa" w:w="1728"/>
          </w:tcPr>
          <w:p>
            <w:r>
              <w:t>260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bulyaga</w:t>
            </w:r>
          </w:p>
        </w:tc>
        <w:tc>
          <w:tcPr>
            <w:tcW w:type="dxa" w:w="1728"/>
          </w:tcPr>
          <w:p>
            <w:r>
              <w:t>Commerce</w:t>
            </w:r>
          </w:p>
        </w:tc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bulyaga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520</w:t>
            </w:r>
          </w:p>
        </w:tc>
        <w:tc>
          <w:tcPr>
            <w:tcW w:type="dxa" w:w="1728"/>
          </w:tcPr>
          <w:p>
            <w:r>
              <w:t>260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bulyaga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520</w:t>
            </w:r>
          </w:p>
        </w:tc>
        <w:tc>
          <w:tcPr>
            <w:tcW w:type="dxa" w:w="1728"/>
          </w:tcPr>
          <w:p>
            <w:r>
              <w:t>260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bulyaga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520</w:t>
            </w:r>
          </w:p>
        </w:tc>
        <w:tc>
          <w:tcPr>
            <w:tcW w:type="dxa" w:w="1728"/>
          </w:tcPr>
          <w:p>
            <w:r>
              <w:t>260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bulyaga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520</w:t>
            </w:r>
          </w:p>
        </w:tc>
        <w:tc>
          <w:tcPr>
            <w:tcW w:type="dxa" w:w="1728"/>
          </w:tcPr>
          <w:p>
            <w:r>
              <w:t>260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bulyaga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209</w:t>
            </w:r>
          </w:p>
        </w:tc>
        <w:tc>
          <w:tcPr>
            <w:tcW w:type="dxa" w:w="1728"/>
          </w:tcPr>
          <w:p>
            <w:r>
              <w:t>209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bulyaga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164</w:t>
            </w:r>
          </w:p>
        </w:tc>
        <w:tc>
          <w:tcPr>
            <w:tcW w:type="dxa" w:w="1728"/>
          </w:tcPr>
          <w:p>
            <w:r>
              <w:t>82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busale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414</w:t>
            </w:r>
          </w:p>
        </w:tc>
        <w:tc>
          <w:tcPr>
            <w:tcW w:type="dxa" w:w="1728"/>
          </w:tcPr>
          <w:p>
            <w:r>
              <w:t>207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busale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414</w:t>
            </w:r>
          </w:p>
        </w:tc>
        <w:tc>
          <w:tcPr>
            <w:tcW w:type="dxa" w:w="1728"/>
          </w:tcPr>
          <w:p>
            <w:r>
              <w:t>207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busale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92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busale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414</w:t>
            </w:r>
          </w:p>
        </w:tc>
        <w:tc>
          <w:tcPr>
            <w:tcW w:type="dxa" w:w="1728"/>
          </w:tcPr>
          <w:p>
            <w:r>
              <w:t>207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busale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414</w:t>
            </w:r>
          </w:p>
        </w:tc>
        <w:tc>
          <w:tcPr>
            <w:tcW w:type="dxa" w:w="1728"/>
          </w:tcPr>
          <w:p>
            <w:r>
              <w:t>207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busale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414</w:t>
            </w:r>
          </w:p>
        </w:tc>
        <w:tc>
          <w:tcPr>
            <w:tcW w:type="dxa" w:w="1728"/>
          </w:tcPr>
          <w:p>
            <w:r>
              <w:t>207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busale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414</w:t>
            </w:r>
          </w:p>
        </w:tc>
        <w:tc>
          <w:tcPr>
            <w:tcW w:type="dxa" w:w="1728"/>
          </w:tcPr>
          <w:p>
            <w:r>
              <w:t>207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busale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414</w:t>
            </w:r>
          </w:p>
        </w:tc>
        <w:tc>
          <w:tcPr>
            <w:tcW w:type="dxa" w:w="1728"/>
          </w:tcPr>
          <w:p>
            <w:r>
              <w:t>207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busale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95</w:t>
            </w:r>
          </w:p>
        </w:tc>
        <w:tc>
          <w:tcPr>
            <w:tcW w:type="dxa" w:w="1728"/>
          </w:tcPr>
          <w:p>
            <w:r>
              <w:t>95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busale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68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bwawani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218</w:t>
            </w:r>
          </w:p>
        </w:tc>
        <w:tc>
          <w:tcPr>
            <w:tcW w:type="dxa" w:w="1728"/>
          </w:tcPr>
          <w:p>
            <w:r>
              <w:t>109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bwawani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218</w:t>
            </w:r>
          </w:p>
        </w:tc>
        <w:tc>
          <w:tcPr>
            <w:tcW w:type="dxa" w:w="1728"/>
          </w:tcPr>
          <w:p>
            <w:r>
              <w:t>109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bwawani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bwawani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218</w:t>
            </w:r>
          </w:p>
        </w:tc>
        <w:tc>
          <w:tcPr>
            <w:tcW w:type="dxa" w:w="1728"/>
          </w:tcPr>
          <w:p>
            <w:r>
              <w:t>109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bwawani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218</w:t>
            </w:r>
          </w:p>
        </w:tc>
        <w:tc>
          <w:tcPr>
            <w:tcW w:type="dxa" w:w="1728"/>
          </w:tcPr>
          <w:p>
            <w:r>
              <w:t>109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bwawani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218</w:t>
            </w:r>
          </w:p>
        </w:tc>
        <w:tc>
          <w:tcPr>
            <w:tcW w:type="dxa" w:w="1728"/>
          </w:tcPr>
          <w:p>
            <w:r>
              <w:t>109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bwawani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218</w:t>
            </w:r>
          </w:p>
        </w:tc>
        <w:tc>
          <w:tcPr>
            <w:tcW w:type="dxa" w:w="1728"/>
          </w:tcPr>
          <w:p>
            <w:r>
              <w:t>109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bwawani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218</w:t>
            </w:r>
          </w:p>
        </w:tc>
        <w:tc>
          <w:tcPr>
            <w:tcW w:type="dxa" w:w="1728"/>
          </w:tcPr>
          <w:p>
            <w:r>
              <w:t>109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bwawani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bwawani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chalangwa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266</w:t>
            </w:r>
          </w:p>
        </w:tc>
        <w:tc>
          <w:tcPr>
            <w:tcW w:type="dxa" w:w="1728"/>
          </w:tcPr>
          <w:p>
            <w:r>
              <w:t>133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chalangwa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266</w:t>
            </w:r>
          </w:p>
        </w:tc>
        <w:tc>
          <w:tcPr>
            <w:tcW w:type="dxa" w:w="1728"/>
          </w:tcPr>
          <w:p>
            <w:r>
              <w:t>133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chalangwa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84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chalangwa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266</w:t>
            </w:r>
          </w:p>
        </w:tc>
        <w:tc>
          <w:tcPr>
            <w:tcW w:type="dxa" w:w="1728"/>
          </w:tcPr>
          <w:p>
            <w:r>
              <w:t>133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chalangwa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266</w:t>
            </w:r>
          </w:p>
        </w:tc>
        <w:tc>
          <w:tcPr>
            <w:tcW w:type="dxa" w:w="1728"/>
          </w:tcPr>
          <w:p>
            <w:r>
              <w:t>133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chalangwa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266</w:t>
            </w:r>
          </w:p>
        </w:tc>
        <w:tc>
          <w:tcPr>
            <w:tcW w:type="dxa" w:w="1728"/>
          </w:tcPr>
          <w:p>
            <w:r>
              <w:t>133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chalangwa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266</w:t>
            </w:r>
          </w:p>
        </w:tc>
        <w:tc>
          <w:tcPr>
            <w:tcW w:type="dxa" w:w="1728"/>
          </w:tcPr>
          <w:p>
            <w:r>
              <w:t>133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chalangwa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266</w:t>
            </w:r>
          </w:p>
        </w:tc>
        <w:tc>
          <w:tcPr>
            <w:tcW w:type="dxa" w:w="1728"/>
          </w:tcPr>
          <w:p>
            <w:r>
              <w:t>133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chalangwa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92</w:t>
            </w:r>
          </w:p>
        </w:tc>
        <w:tc>
          <w:tcPr>
            <w:tcW w:type="dxa" w:w="1728"/>
          </w:tcPr>
          <w:p>
            <w:r>
              <w:t>92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chalangwa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70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chimala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1076</w:t>
            </w:r>
          </w:p>
        </w:tc>
        <w:tc>
          <w:tcPr>
            <w:tcW w:type="dxa" w:w="1728"/>
          </w:tcPr>
          <w:p>
            <w:r>
              <w:t>538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chimala</w:t>
            </w:r>
          </w:p>
        </w:tc>
        <w:tc>
          <w:tcPr>
            <w:tcW w:type="dxa" w:w="1728"/>
          </w:tcPr>
          <w:p>
            <w:r>
              <w:t>Bible Knowledge</w:t>
            </w:r>
          </w:p>
        </w:tc>
        <w:tc>
          <w:tcPr>
            <w:tcW w:type="dxa" w:w="1728"/>
          </w:tcPr>
          <w:p>
            <w:r>
              <w:t>166</w:t>
            </w:r>
          </w:p>
        </w:tc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chimala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1076</w:t>
            </w:r>
          </w:p>
        </w:tc>
        <w:tc>
          <w:tcPr>
            <w:tcW w:type="dxa" w:w="1728"/>
          </w:tcPr>
          <w:p>
            <w:r>
              <w:t>538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chimala</w:t>
            </w:r>
          </w:p>
        </w:tc>
        <w:tc>
          <w:tcPr>
            <w:tcW w:type="dxa" w:w="1728"/>
          </w:tcPr>
          <w:p>
            <w:r>
              <w:t>Book Keeping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chimala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540</w:t>
            </w:r>
          </w:p>
        </w:tc>
        <w:tc>
          <w:tcPr>
            <w:tcW w:type="dxa" w:w="1728"/>
          </w:tcPr>
          <w:p>
            <w:r>
              <w:t>270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chimala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1076</w:t>
            </w:r>
          </w:p>
        </w:tc>
        <w:tc>
          <w:tcPr>
            <w:tcW w:type="dxa" w:w="1728"/>
          </w:tcPr>
          <w:p>
            <w:r>
              <w:t>538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chimala</w:t>
            </w:r>
          </w:p>
        </w:tc>
        <w:tc>
          <w:tcPr>
            <w:tcW w:type="dxa" w:w="1728"/>
          </w:tcPr>
          <w:p>
            <w:r>
              <w:t>Commerce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chimala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1076</w:t>
            </w:r>
          </w:p>
        </w:tc>
        <w:tc>
          <w:tcPr>
            <w:tcW w:type="dxa" w:w="1728"/>
          </w:tcPr>
          <w:p>
            <w:r>
              <w:t>538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chimala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1076</w:t>
            </w:r>
          </w:p>
        </w:tc>
        <w:tc>
          <w:tcPr>
            <w:tcW w:type="dxa" w:w="1728"/>
          </w:tcPr>
          <w:p>
            <w:r>
              <w:t>538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chimala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1076</w:t>
            </w:r>
          </w:p>
        </w:tc>
        <w:tc>
          <w:tcPr>
            <w:tcW w:type="dxa" w:w="1728"/>
          </w:tcPr>
          <w:p>
            <w:r>
              <w:t>538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chimala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1076</w:t>
            </w:r>
          </w:p>
        </w:tc>
        <w:tc>
          <w:tcPr>
            <w:tcW w:type="dxa" w:w="1728"/>
          </w:tcPr>
          <w:p>
            <w:r>
              <w:t>538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chimala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216</w:t>
            </w:r>
          </w:p>
        </w:tc>
        <w:tc>
          <w:tcPr>
            <w:tcW w:type="dxa" w:w="1728"/>
          </w:tcPr>
          <w:p>
            <w:r>
              <w:t>216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chimala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400</w:t>
            </w:r>
          </w:p>
        </w:tc>
        <w:tc>
          <w:tcPr>
            <w:tcW w:type="dxa" w:w="1728"/>
          </w:tcPr>
          <w:p>
            <w:r>
              <w:t>200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chokaa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292</w:t>
            </w:r>
          </w:p>
        </w:tc>
        <w:tc>
          <w:tcPr>
            <w:tcW w:type="dxa" w:w="1728"/>
          </w:tcPr>
          <w:p>
            <w:r>
              <w:t>146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chokaa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292</w:t>
            </w:r>
          </w:p>
        </w:tc>
        <w:tc>
          <w:tcPr>
            <w:tcW w:type="dxa" w:w="1728"/>
          </w:tcPr>
          <w:p>
            <w:r>
              <w:t>146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chokaa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chokaa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292</w:t>
            </w:r>
          </w:p>
        </w:tc>
        <w:tc>
          <w:tcPr>
            <w:tcW w:type="dxa" w:w="1728"/>
          </w:tcPr>
          <w:p>
            <w:r>
              <w:t>146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chokaa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292</w:t>
            </w:r>
          </w:p>
        </w:tc>
        <w:tc>
          <w:tcPr>
            <w:tcW w:type="dxa" w:w="1728"/>
          </w:tcPr>
          <w:p>
            <w:r>
              <w:t>146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chokaa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292</w:t>
            </w:r>
          </w:p>
        </w:tc>
        <w:tc>
          <w:tcPr>
            <w:tcW w:type="dxa" w:w="1728"/>
          </w:tcPr>
          <w:p>
            <w:r>
              <w:t>146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chokaa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292</w:t>
            </w:r>
          </w:p>
        </w:tc>
        <w:tc>
          <w:tcPr>
            <w:tcW w:type="dxa" w:w="1728"/>
          </w:tcPr>
          <w:p>
            <w:r>
              <w:t>146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chokaa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292</w:t>
            </w:r>
          </w:p>
        </w:tc>
        <w:tc>
          <w:tcPr>
            <w:tcW w:type="dxa" w:w="1728"/>
          </w:tcPr>
          <w:p>
            <w:r>
              <w:t>146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chokaa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chokaa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forest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528</w:t>
            </w:r>
          </w:p>
        </w:tc>
        <w:tc>
          <w:tcPr>
            <w:tcW w:type="dxa" w:w="1728"/>
          </w:tcPr>
          <w:p>
            <w:r>
              <w:t>264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forest</w:t>
            </w:r>
          </w:p>
        </w:tc>
        <w:tc>
          <w:tcPr>
            <w:tcW w:type="dxa" w:w="1728"/>
          </w:tcPr>
          <w:p>
            <w:r>
              <w:t>Bible Knowledge</w:t>
            </w:r>
          </w:p>
        </w:tc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forest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528</w:t>
            </w:r>
          </w:p>
        </w:tc>
        <w:tc>
          <w:tcPr>
            <w:tcW w:type="dxa" w:w="1728"/>
          </w:tcPr>
          <w:p>
            <w:r>
              <w:t>264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forest</w:t>
            </w:r>
          </w:p>
        </w:tc>
        <w:tc>
          <w:tcPr>
            <w:tcW w:type="dxa" w:w="1728"/>
          </w:tcPr>
          <w:p>
            <w:r>
              <w:t>Book Keeping</w:t>
            </w:r>
          </w:p>
        </w:tc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forest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188</w:t>
            </w:r>
          </w:p>
        </w:tc>
        <w:tc>
          <w:tcPr>
            <w:tcW w:type="dxa" w:w="1728"/>
          </w:tcPr>
          <w:p>
            <w:r>
              <w:t>94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forest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528</w:t>
            </w:r>
          </w:p>
        </w:tc>
        <w:tc>
          <w:tcPr>
            <w:tcW w:type="dxa" w:w="1728"/>
          </w:tcPr>
          <w:p>
            <w:r>
              <w:t>264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forest</w:t>
            </w:r>
          </w:p>
        </w:tc>
        <w:tc>
          <w:tcPr>
            <w:tcW w:type="dxa" w:w="1728"/>
          </w:tcPr>
          <w:p>
            <w:r>
              <w:t>Commerce</w:t>
            </w:r>
          </w:p>
        </w:tc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forest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528</w:t>
            </w:r>
          </w:p>
        </w:tc>
        <w:tc>
          <w:tcPr>
            <w:tcW w:type="dxa" w:w="1728"/>
          </w:tcPr>
          <w:p>
            <w:r>
              <w:t>264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forest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528</w:t>
            </w:r>
          </w:p>
        </w:tc>
        <w:tc>
          <w:tcPr>
            <w:tcW w:type="dxa" w:w="1728"/>
          </w:tcPr>
          <w:p>
            <w:r>
              <w:t>264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forest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528</w:t>
            </w:r>
          </w:p>
        </w:tc>
        <w:tc>
          <w:tcPr>
            <w:tcW w:type="dxa" w:w="1728"/>
          </w:tcPr>
          <w:p>
            <w:r>
              <w:t>264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forest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528</w:t>
            </w:r>
          </w:p>
        </w:tc>
        <w:tc>
          <w:tcPr>
            <w:tcW w:type="dxa" w:w="1728"/>
          </w:tcPr>
          <w:p>
            <w:r>
              <w:t>264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forest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114</w:t>
            </w:r>
          </w:p>
        </w:tc>
        <w:tc>
          <w:tcPr>
            <w:tcW w:type="dxa" w:w="1728"/>
          </w:tcPr>
          <w:p>
            <w:r>
              <w:t>114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forest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178</w:t>
            </w:r>
          </w:p>
        </w:tc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ibighi</w:t>
            </w:r>
          </w:p>
        </w:tc>
        <w:tc>
          <w:tcPr>
            <w:tcW w:type="dxa" w:w="1728"/>
          </w:tcPr>
          <w:p>
            <w:r>
              <w:t>Agriculture</w:t>
            </w:r>
          </w:p>
        </w:tc>
        <w:tc>
          <w:tcPr>
            <w:tcW w:type="dxa" w:w="1728"/>
          </w:tcPr>
          <w:p>
            <w:r>
              <w:t>156</w:t>
            </w:r>
          </w:p>
        </w:tc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ibighi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310</w:t>
            </w:r>
          </w:p>
        </w:tc>
        <w:tc>
          <w:tcPr>
            <w:tcW w:type="dxa" w:w="1728"/>
          </w:tcPr>
          <w:p>
            <w:r>
              <w:t>155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ibighi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310</w:t>
            </w:r>
          </w:p>
        </w:tc>
        <w:tc>
          <w:tcPr>
            <w:tcW w:type="dxa" w:w="1728"/>
          </w:tcPr>
          <w:p>
            <w:r>
              <w:t>155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ibighi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152</w:t>
            </w:r>
          </w:p>
        </w:tc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ibighi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310</w:t>
            </w:r>
          </w:p>
        </w:tc>
        <w:tc>
          <w:tcPr>
            <w:tcW w:type="dxa" w:w="1728"/>
          </w:tcPr>
          <w:p>
            <w:r>
              <w:t>155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ibighi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310</w:t>
            </w:r>
          </w:p>
        </w:tc>
        <w:tc>
          <w:tcPr>
            <w:tcW w:type="dxa" w:w="1728"/>
          </w:tcPr>
          <w:p>
            <w:r>
              <w:t>155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ibighi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310</w:t>
            </w:r>
          </w:p>
        </w:tc>
        <w:tc>
          <w:tcPr>
            <w:tcW w:type="dxa" w:w="1728"/>
          </w:tcPr>
          <w:p>
            <w:r>
              <w:t>155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ibighi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310</w:t>
            </w:r>
          </w:p>
        </w:tc>
        <w:tc>
          <w:tcPr>
            <w:tcW w:type="dxa" w:w="1728"/>
          </w:tcPr>
          <w:p>
            <w:r>
              <w:t>155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ibighi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310</w:t>
            </w:r>
          </w:p>
        </w:tc>
        <w:tc>
          <w:tcPr>
            <w:tcW w:type="dxa" w:w="1728"/>
          </w:tcPr>
          <w:p>
            <w:r>
              <w:t>155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ibighi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ibighi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iduda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186</w:t>
            </w:r>
          </w:p>
        </w:tc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iduda</w:t>
            </w:r>
          </w:p>
        </w:tc>
        <w:tc>
          <w:tcPr>
            <w:tcW w:type="dxa" w:w="1728"/>
          </w:tcPr>
          <w:p>
            <w:r>
              <w:t>Bible Knowledge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iduda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186</w:t>
            </w:r>
          </w:p>
        </w:tc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iduda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70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iduda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186</w:t>
            </w:r>
          </w:p>
        </w:tc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iduda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186</w:t>
            </w:r>
          </w:p>
        </w:tc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iduda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186</w:t>
            </w:r>
          </w:p>
        </w:tc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iduda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186</w:t>
            </w:r>
          </w:p>
        </w:tc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iduda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186</w:t>
            </w:r>
          </w:p>
        </w:tc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iduda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iduda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ifumbo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ifumbo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ifumbo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ifumbo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ifumbo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ifumbo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ifumbo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ifumbo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ifumbo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ifumbo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igale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154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igale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154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igale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igale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154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igale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154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igale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154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igale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154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igale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154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igale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igale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iganjo</w:t>
            </w:r>
          </w:p>
        </w:tc>
        <w:tc>
          <w:tcPr>
            <w:tcW w:type="dxa" w:w="1728"/>
          </w:tcPr>
          <w:p>
            <w:r>
              <w:t>Agriculture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iganjo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346</w:t>
            </w:r>
          </w:p>
        </w:tc>
        <w:tc>
          <w:tcPr>
            <w:tcW w:type="dxa" w:w="1728"/>
          </w:tcPr>
          <w:p>
            <w:r>
              <w:t>173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iganjo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346</w:t>
            </w:r>
          </w:p>
        </w:tc>
        <w:tc>
          <w:tcPr>
            <w:tcW w:type="dxa" w:w="1728"/>
          </w:tcPr>
          <w:p>
            <w:r>
              <w:t>173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iganjo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iganjo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346</w:t>
            </w:r>
          </w:p>
        </w:tc>
        <w:tc>
          <w:tcPr>
            <w:tcW w:type="dxa" w:w="1728"/>
          </w:tcPr>
          <w:p>
            <w:r>
              <w:t>173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iganjo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346</w:t>
            </w:r>
          </w:p>
        </w:tc>
        <w:tc>
          <w:tcPr>
            <w:tcW w:type="dxa" w:w="1728"/>
          </w:tcPr>
          <w:p>
            <w:r>
              <w:t>173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iganjo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346</w:t>
            </w:r>
          </w:p>
        </w:tc>
        <w:tc>
          <w:tcPr>
            <w:tcW w:type="dxa" w:w="1728"/>
          </w:tcPr>
          <w:p>
            <w:r>
              <w:t>173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iganjo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346</w:t>
            </w:r>
          </w:p>
        </w:tc>
        <w:tc>
          <w:tcPr>
            <w:tcW w:type="dxa" w:w="1728"/>
          </w:tcPr>
          <w:p>
            <w:r>
              <w:t>173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iganjo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346</w:t>
            </w:r>
          </w:p>
        </w:tc>
        <w:tc>
          <w:tcPr>
            <w:tcW w:type="dxa" w:w="1728"/>
          </w:tcPr>
          <w:p>
            <w:r>
              <w:t>173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iganjo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iganjo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iganzo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406</w:t>
            </w:r>
          </w:p>
        </w:tc>
        <w:tc>
          <w:tcPr>
            <w:tcW w:type="dxa" w:w="1728"/>
          </w:tcPr>
          <w:p>
            <w:r>
              <w:t>203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iganzo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406</w:t>
            </w:r>
          </w:p>
        </w:tc>
        <w:tc>
          <w:tcPr>
            <w:tcW w:type="dxa" w:w="1728"/>
          </w:tcPr>
          <w:p>
            <w:r>
              <w:t>203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iganzo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110</w:t>
            </w:r>
          </w:p>
        </w:tc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iganzo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406</w:t>
            </w:r>
          </w:p>
        </w:tc>
        <w:tc>
          <w:tcPr>
            <w:tcW w:type="dxa" w:w="1728"/>
          </w:tcPr>
          <w:p>
            <w:r>
              <w:t>203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iganzo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406</w:t>
            </w:r>
          </w:p>
        </w:tc>
        <w:tc>
          <w:tcPr>
            <w:tcW w:type="dxa" w:w="1728"/>
          </w:tcPr>
          <w:p>
            <w:r>
              <w:t>203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iganzo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406</w:t>
            </w:r>
          </w:p>
        </w:tc>
        <w:tc>
          <w:tcPr>
            <w:tcW w:type="dxa" w:w="1728"/>
          </w:tcPr>
          <w:p>
            <w:r>
              <w:t>203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iganzo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406</w:t>
            </w:r>
          </w:p>
        </w:tc>
        <w:tc>
          <w:tcPr>
            <w:tcW w:type="dxa" w:w="1728"/>
          </w:tcPr>
          <w:p>
            <w:r>
              <w:t>203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iganzo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406</w:t>
            </w:r>
          </w:p>
        </w:tc>
        <w:tc>
          <w:tcPr>
            <w:tcW w:type="dxa" w:w="1728"/>
          </w:tcPr>
          <w:p>
            <w:r>
              <w:t>203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iganzo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139</w:t>
            </w:r>
          </w:p>
        </w:tc>
        <w:tc>
          <w:tcPr>
            <w:tcW w:type="dxa" w:w="1728"/>
          </w:tcPr>
          <w:p>
            <w:r>
              <w:t>139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iganzo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igava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142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igava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142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igava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igava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142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igava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142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igava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142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igava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142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igava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142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igava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igawilo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386</w:t>
            </w:r>
          </w:p>
        </w:tc>
        <w:tc>
          <w:tcPr>
            <w:tcW w:type="dxa" w:w="1728"/>
          </w:tcPr>
          <w:p>
            <w:r>
              <w:t>193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igawilo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386</w:t>
            </w:r>
          </w:p>
        </w:tc>
        <w:tc>
          <w:tcPr>
            <w:tcW w:type="dxa" w:w="1728"/>
          </w:tcPr>
          <w:p>
            <w:r>
              <w:t>193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igawilo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igawilo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386</w:t>
            </w:r>
          </w:p>
        </w:tc>
        <w:tc>
          <w:tcPr>
            <w:tcW w:type="dxa" w:w="1728"/>
          </w:tcPr>
          <w:p>
            <w:r>
              <w:t>193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igawilo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386</w:t>
            </w:r>
          </w:p>
        </w:tc>
        <w:tc>
          <w:tcPr>
            <w:tcW w:type="dxa" w:w="1728"/>
          </w:tcPr>
          <w:p>
            <w:r>
              <w:t>193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igawilo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386</w:t>
            </w:r>
          </w:p>
        </w:tc>
        <w:tc>
          <w:tcPr>
            <w:tcW w:type="dxa" w:w="1728"/>
          </w:tcPr>
          <w:p>
            <w:r>
              <w:t>193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igawilo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386</w:t>
            </w:r>
          </w:p>
        </w:tc>
        <w:tc>
          <w:tcPr>
            <w:tcW w:type="dxa" w:w="1728"/>
          </w:tcPr>
          <w:p>
            <w:r>
              <w:t>193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igawilo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386</w:t>
            </w:r>
          </w:p>
        </w:tc>
        <w:tc>
          <w:tcPr>
            <w:tcW w:type="dxa" w:w="1728"/>
          </w:tcPr>
          <w:p>
            <w:r>
              <w:t>193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igawilo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81</w:t>
            </w:r>
          </w:p>
        </w:tc>
        <w:tc>
          <w:tcPr>
            <w:tcW w:type="dxa" w:w="1728"/>
          </w:tcPr>
          <w:p>
            <w:r>
              <w:t>81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igawilo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igoma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182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igoma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182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igoma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igoma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182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igoma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182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igoma</w:t>
            </w:r>
          </w:p>
        </w:tc>
        <w:tc>
          <w:tcPr>
            <w:tcW w:type="dxa" w:w="1728"/>
          </w:tcPr>
          <w:p>
            <w:r>
              <w:t>French Language</w:t>
            </w:r>
          </w:p>
        </w:tc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igoma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182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igoma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182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igoma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182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igoma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igurusi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586</w:t>
            </w:r>
          </w:p>
        </w:tc>
        <w:tc>
          <w:tcPr>
            <w:tcW w:type="dxa" w:w="1728"/>
          </w:tcPr>
          <w:p>
            <w:r>
              <w:t>293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igurusi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586</w:t>
            </w:r>
          </w:p>
        </w:tc>
        <w:tc>
          <w:tcPr>
            <w:tcW w:type="dxa" w:w="1728"/>
          </w:tcPr>
          <w:p>
            <w:r>
              <w:t>293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igurusi</w:t>
            </w:r>
          </w:p>
        </w:tc>
        <w:tc>
          <w:tcPr>
            <w:tcW w:type="dxa" w:w="1728"/>
          </w:tcPr>
          <w:p>
            <w:r>
              <w:t>Book Keeping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igurusi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162</w:t>
            </w:r>
          </w:p>
        </w:tc>
        <w:tc>
          <w:tcPr>
            <w:tcW w:type="dxa" w:w="1728"/>
          </w:tcPr>
          <w:p>
            <w:r>
              <w:t>81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igurusi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586</w:t>
            </w:r>
          </w:p>
        </w:tc>
        <w:tc>
          <w:tcPr>
            <w:tcW w:type="dxa" w:w="1728"/>
          </w:tcPr>
          <w:p>
            <w:r>
              <w:t>293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igurusi</w:t>
            </w:r>
          </w:p>
        </w:tc>
        <w:tc>
          <w:tcPr>
            <w:tcW w:type="dxa" w:w="1728"/>
          </w:tcPr>
          <w:p>
            <w:r>
              <w:t>Commerce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igurusi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586</w:t>
            </w:r>
          </w:p>
        </w:tc>
        <w:tc>
          <w:tcPr>
            <w:tcW w:type="dxa" w:w="1728"/>
          </w:tcPr>
          <w:p>
            <w:r>
              <w:t>293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igurusi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586</w:t>
            </w:r>
          </w:p>
        </w:tc>
        <w:tc>
          <w:tcPr>
            <w:tcW w:type="dxa" w:w="1728"/>
          </w:tcPr>
          <w:p>
            <w:r>
              <w:t>293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igurusi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586</w:t>
            </w:r>
          </w:p>
        </w:tc>
        <w:tc>
          <w:tcPr>
            <w:tcW w:type="dxa" w:w="1728"/>
          </w:tcPr>
          <w:p>
            <w:r>
              <w:t>293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igurusi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586</w:t>
            </w:r>
          </w:p>
        </w:tc>
        <w:tc>
          <w:tcPr>
            <w:tcW w:type="dxa" w:w="1728"/>
          </w:tcPr>
          <w:p>
            <w:r>
              <w:t>293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igurusi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igurusi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116</w:t>
            </w:r>
          </w:p>
        </w:tc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ihahi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ihahi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ihahi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ihahi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ihahi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ihahi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ihahi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ihahi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ihahi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ihahi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ihango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128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ihango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128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ihango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ihango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128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ihango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128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ihango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128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ihango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128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ihango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128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ihango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ihango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ijombe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384</w:t>
            </w:r>
          </w:p>
        </w:tc>
        <w:tc>
          <w:tcPr>
            <w:tcW w:type="dxa" w:w="1728"/>
          </w:tcPr>
          <w:p>
            <w:r>
              <w:t>192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ijombe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384</w:t>
            </w:r>
          </w:p>
        </w:tc>
        <w:tc>
          <w:tcPr>
            <w:tcW w:type="dxa" w:w="1728"/>
          </w:tcPr>
          <w:p>
            <w:r>
              <w:t>192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ijombe</w:t>
            </w:r>
          </w:p>
        </w:tc>
        <w:tc>
          <w:tcPr>
            <w:tcW w:type="dxa" w:w="1728"/>
          </w:tcPr>
          <w:p>
            <w:r>
              <w:t>Book Keeping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ijombe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110</w:t>
            </w:r>
          </w:p>
        </w:tc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ijombe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384</w:t>
            </w:r>
          </w:p>
        </w:tc>
        <w:tc>
          <w:tcPr>
            <w:tcW w:type="dxa" w:w="1728"/>
          </w:tcPr>
          <w:p>
            <w:r>
              <w:t>192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ijombe</w:t>
            </w:r>
          </w:p>
        </w:tc>
        <w:tc>
          <w:tcPr>
            <w:tcW w:type="dxa" w:w="1728"/>
          </w:tcPr>
          <w:p>
            <w:r>
              <w:t>Commerce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ijombe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384</w:t>
            </w:r>
          </w:p>
        </w:tc>
        <w:tc>
          <w:tcPr>
            <w:tcW w:type="dxa" w:w="1728"/>
          </w:tcPr>
          <w:p>
            <w:r>
              <w:t>192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ijombe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384</w:t>
            </w:r>
          </w:p>
        </w:tc>
        <w:tc>
          <w:tcPr>
            <w:tcW w:type="dxa" w:w="1728"/>
          </w:tcPr>
          <w:p>
            <w:r>
              <w:t>192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ijombe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384</w:t>
            </w:r>
          </w:p>
        </w:tc>
        <w:tc>
          <w:tcPr>
            <w:tcW w:type="dxa" w:w="1728"/>
          </w:tcPr>
          <w:p>
            <w:r>
              <w:t>192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ijombe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384</w:t>
            </w:r>
          </w:p>
        </w:tc>
        <w:tc>
          <w:tcPr>
            <w:tcW w:type="dxa" w:w="1728"/>
          </w:tcPr>
          <w:p>
            <w:r>
              <w:t>192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ijombe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119</w:t>
            </w:r>
          </w:p>
        </w:tc>
        <w:tc>
          <w:tcPr>
            <w:tcW w:type="dxa" w:w="1728"/>
          </w:tcPr>
          <w:p>
            <w:r>
              <w:t>119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ijombe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106</w:t>
            </w:r>
          </w:p>
        </w:tc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ikimba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382</w:t>
            </w:r>
          </w:p>
        </w:tc>
        <w:tc>
          <w:tcPr>
            <w:tcW w:type="dxa" w:w="1728"/>
          </w:tcPr>
          <w:p>
            <w:r>
              <w:t>191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ikimba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382</w:t>
            </w:r>
          </w:p>
        </w:tc>
        <w:tc>
          <w:tcPr>
            <w:tcW w:type="dxa" w:w="1728"/>
          </w:tcPr>
          <w:p>
            <w:r>
              <w:t>191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ikimba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112</w:t>
            </w:r>
          </w:p>
        </w:tc>
        <w:tc>
          <w:tcPr>
            <w:tcW w:type="dxa" w:w="1728"/>
          </w:tcPr>
          <w:p>
            <w:r>
              <w:t>56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ikimba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382</w:t>
            </w:r>
          </w:p>
        </w:tc>
        <w:tc>
          <w:tcPr>
            <w:tcW w:type="dxa" w:w="1728"/>
          </w:tcPr>
          <w:p>
            <w:r>
              <w:t>191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ikimba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382</w:t>
            </w:r>
          </w:p>
        </w:tc>
        <w:tc>
          <w:tcPr>
            <w:tcW w:type="dxa" w:w="1728"/>
          </w:tcPr>
          <w:p>
            <w:r>
              <w:t>191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ikimba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382</w:t>
            </w:r>
          </w:p>
        </w:tc>
        <w:tc>
          <w:tcPr>
            <w:tcW w:type="dxa" w:w="1728"/>
          </w:tcPr>
          <w:p>
            <w:r>
              <w:t>191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ikimba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382</w:t>
            </w:r>
          </w:p>
        </w:tc>
        <w:tc>
          <w:tcPr>
            <w:tcW w:type="dxa" w:w="1728"/>
          </w:tcPr>
          <w:p>
            <w:r>
              <w:t>191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ikimba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382</w:t>
            </w:r>
          </w:p>
        </w:tc>
        <w:tc>
          <w:tcPr>
            <w:tcW w:type="dxa" w:w="1728"/>
          </w:tcPr>
          <w:p>
            <w:r>
              <w:t>191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ikimba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ikimba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110</w:t>
            </w:r>
          </w:p>
        </w:tc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ikolo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154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ikolo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154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ikolo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ikolo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154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ikolo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154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ikolo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154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ikolo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154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ikolo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154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ikolo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ikolo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ikukwa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ikukwa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ikukwa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ikukwa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ikukwa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ikukwa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ikukwa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ikukwa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ikukwa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ikuti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330</w:t>
            </w:r>
          </w:p>
        </w:tc>
        <w:tc>
          <w:tcPr>
            <w:tcW w:type="dxa" w:w="1728"/>
          </w:tcPr>
          <w:p>
            <w:r>
              <w:t>165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ikuti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330</w:t>
            </w:r>
          </w:p>
        </w:tc>
        <w:tc>
          <w:tcPr>
            <w:tcW w:type="dxa" w:w="1728"/>
          </w:tcPr>
          <w:p>
            <w:r>
              <w:t>165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ikuti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ikuti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330</w:t>
            </w:r>
          </w:p>
        </w:tc>
        <w:tc>
          <w:tcPr>
            <w:tcW w:type="dxa" w:w="1728"/>
          </w:tcPr>
          <w:p>
            <w:r>
              <w:t>165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ikuti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330</w:t>
            </w:r>
          </w:p>
        </w:tc>
        <w:tc>
          <w:tcPr>
            <w:tcW w:type="dxa" w:w="1728"/>
          </w:tcPr>
          <w:p>
            <w:r>
              <w:t>165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ikuti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330</w:t>
            </w:r>
          </w:p>
        </w:tc>
        <w:tc>
          <w:tcPr>
            <w:tcW w:type="dxa" w:w="1728"/>
          </w:tcPr>
          <w:p>
            <w:r>
              <w:t>165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ikuti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330</w:t>
            </w:r>
          </w:p>
        </w:tc>
        <w:tc>
          <w:tcPr>
            <w:tcW w:type="dxa" w:w="1728"/>
          </w:tcPr>
          <w:p>
            <w:r>
              <w:t>165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ikuti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330</w:t>
            </w:r>
          </w:p>
        </w:tc>
        <w:tc>
          <w:tcPr>
            <w:tcW w:type="dxa" w:w="1728"/>
          </w:tcPr>
          <w:p>
            <w:r>
              <w:t>165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ikuti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65</w:t>
            </w:r>
          </w:p>
        </w:tc>
        <w:tc>
          <w:tcPr>
            <w:tcW w:type="dxa" w:w="1728"/>
          </w:tcPr>
          <w:p>
            <w:r>
              <w:t>65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ikuti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ilembo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156</w:t>
            </w:r>
          </w:p>
        </w:tc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ilembo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156</w:t>
            </w:r>
          </w:p>
        </w:tc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ilembo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ilembo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156</w:t>
            </w:r>
          </w:p>
        </w:tc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ilembo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156</w:t>
            </w:r>
          </w:p>
        </w:tc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ilembo</w:t>
            </w:r>
          </w:p>
        </w:tc>
        <w:tc>
          <w:tcPr>
            <w:tcW w:type="dxa" w:w="1728"/>
          </w:tcPr>
          <w:p>
            <w:r>
              <w:t>French Language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ilembo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156</w:t>
            </w:r>
          </w:p>
        </w:tc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ilembo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156</w:t>
            </w:r>
          </w:p>
        </w:tc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ilembo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156</w:t>
            </w:r>
          </w:p>
        </w:tc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ilembo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ilemi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720</w:t>
            </w:r>
          </w:p>
        </w:tc>
        <w:tc>
          <w:tcPr>
            <w:tcW w:type="dxa" w:w="1728"/>
          </w:tcPr>
          <w:p>
            <w:r>
              <w:t>360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ilemi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720</w:t>
            </w:r>
          </w:p>
        </w:tc>
        <w:tc>
          <w:tcPr>
            <w:tcW w:type="dxa" w:w="1728"/>
          </w:tcPr>
          <w:p>
            <w:r>
              <w:t>360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ilemi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ilemi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720</w:t>
            </w:r>
          </w:p>
        </w:tc>
        <w:tc>
          <w:tcPr>
            <w:tcW w:type="dxa" w:w="1728"/>
          </w:tcPr>
          <w:p>
            <w:r>
              <w:t>360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ilemi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720</w:t>
            </w:r>
          </w:p>
        </w:tc>
        <w:tc>
          <w:tcPr>
            <w:tcW w:type="dxa" w:w="1728"/>
          </w:tcPr>
          <w:p>
            <w:r>
              <w:t>360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ilemi</w:t>
            </w:r>
          </w:p>
        </w:tc>
        <w:tc>
          <w:tcPr>
            <w:tcW w:type="dxa" w:w="1728"/>
          </w:tcPr>
          <w:p>
            <w:r>
              <w:t>Food and Human Nutrition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ilemi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720</w:t>
            </w:r>
          </w:p>
        </w:tc>
        <w:tc>
          <w:tcPr>
            <w:tcW w:type="dxa" w:w="1728"/>
          </w:tcPr>
          <w:p>
            <w:r>
              <w:t>360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ilemi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720</w:t>
            </w:r>
          </w:p>
        </w:tc>
        <w:tc>
          <w:tcPr>
            <w:tcW w:type="dxa" w:w="1728"/>
          </w:tcPr>
          <w:p>
            <w:r>
              <w:t>360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ilemi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720</w:t>
            </w:r>
          </w:p>
        </w:tc>
        <w:tc>
          <w:tcPr>
            <w:tcW w:type="dxa" w:w="1728"/>
          </w:tcPr>
          <w:p>
            <w:r>
              <w:t>360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ilemi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129</w:t>
            </w:r>
          </w:p>
        </w:tc>
        <w:tc>
          <w:tcPr>
            <w:tcW w:type="dxa" w:w="1728"/>
          </w:tcPr>
          <w:p>
            <w:r>
              <w:t>129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ilemi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122</w:t>
            </w:r>
          </w:p>
        </w:tc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ilima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562</w:t>
            </w:r>
          </w:p>
        </w:tc>
        <w:tc>
          <w:tcPr>
            <w:tcW w:type="dxa" w:w="1728"/>
          </w:tcPr>
          <w:p>
            <w:r>
              <w:t>281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ilima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562</w:t>
            </w:r>
          </w:p>
        </w:tc>
        <w:tc>
          <w:tcPr>
            <w:tcW w:type="dxa" w:w="1728"/>
          </w:tcPr>
          <w:p>
            <w:r>
              <w:t>281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ilima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266</w:t>
            </w:r>
          </w:p>
        </w:tc>
        <w:tc>
          <w:tcPr>
            <w:tcW w:type="dxa" w:w="1728"/>
          </w:tcPr>
          <w:p>
            <w:r>
              <w:t>133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ilima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562</w:t>
            </w:r>
          </w:p>
        </w:tc>
        <w:tc>
          <w:tcPr>
            <w:tcW w:type="dxa" w:w="1728"/>
          </w:tcPr>
          <w:p>
            <w:r>
              <w:t>281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ilima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562</w:t>
            </w:r>
          </w:p>
        </w:tc>
        <w:tc>
          <w:tcPr>
            <w:tcW w:type="dxa" w:w="1728"/>
          </w:tcPr>
          <w:p>
            <w:r>
              <w:t>281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ilima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562</w:t>
            </w:r>
          </w:p>
        </w:tc>
        <w:tc>
          <w:tcPr>
            <w:tcW w:type="dxa" w:w="1728"/>
          </w:tcPr>
          <w:p>
            <w:r>
              <w:t>281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ilima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562</w:t>
            </w:r>
          </w:p>
        </w:tc>
        <w:tc>
          <w:tcPr>
            <w:tcW w:type="dxa" w:w="1728"/>
          </w:tcPr>
          <w:p>
            <w:r>
              <w:t>281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ilima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562</w:t>
            </w:r>
          </w:p>
        </w:tc>
        <w:tc>
          <w:tcPr>
            <w:tcW w:type="dxa" w:w="1728"/>
          </w:tcPr>
          <w:p>
            <w:r>
              <w:t>281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ilima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195</w:t>
            </w:r>
          </w:p>
        </w:tc>
        <w:tc>
          <w:tcPr>
            <w:tcW w:type="dxa" w:w="1728"/>
          </w:tcPr>
          <w:p>
            <w:r>
              <w:t>195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ilima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160</w:t>
            </w:r>
          </w:p>
        </w:tc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ilomba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366</w:t>
            </w:r>
          </w:p>
        </w:tc>
        <w:tc>
          <w:tcPr>
            <w:tcW w:type="dxa" w:w="1728"/>
          </w:tcPr>
          <w:p>
            <w:r>
              <w:t>183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ilomba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366</w:t>
            </w:r>
          </w:p>
        </w:tc>
        <w:tc>
          <w:tcPr>
            <w:tcW w:type="dxa" w:w="1728"/>
          </w:tcPr>
          <w:p>
            <w:r>
              <w:t>183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ilomba</w:t>
            </w:r>
          </w:p>
        </w:tc>
        <w:tc>
          <w:tcPr>
            <w:tcW w:type="dxa" w:w="1728"/>
          </w:tcPr>
          <w:p>
            <w:r>
              <w:t>Book Keeping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ilomba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122</w:t>
            </w:r>
          </w:p>
        </w:tc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ilomba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366</w:t>
            </w:r>
          </w:p>
        </w:tc>
        <w:tc>
          <w:tcPr>
            <w:tcW w:type="dxa" w:w="1728"/>
          </w:tcPr>
          <w:p>
            <w:r>
              <w:t>183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ilomba</w:t>
            </w:r>
          </w:p>
        </w:tc>
        <w:tc>
          <w:tcPr>
            <w:tcW w:type="dxa" w:w="1728"/>
          </w:tcPr>
          <w:p>
            <w:r>
              <w:t>Commerce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ilomba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366</w:t>
            </w:r>
          </w:p>
        </w:tc>
        <w:tc>
          <w:tcPr>
            <w:tcW w:type="dxa" w:w="1728"/>
          </w:tcPr>
          <w:p>
            <w:r>
              <w:t>183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ilomba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366</w:t>
            </w:r>
          </w:p>
        </w:tc>
        <w:tc>
          <w:tcPr>
            <w:tcW w:type="dxa" w:w="1728"/>
          </w:tcPr>
          <w:p>
            <w:r>
              <w:t>183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ilomba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366</w:t>
            </w:r>
          </w:p>
        </w:tc>
        <w:tc>
          <w:tcPr>
            <w:tcW w:type="dxa" w:w="1728"/>
          </w:tcPr>
          <w:p>
            <w:r>
              <w:t>183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ilomba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366</w:t>
            </w:r>
          </w:p>
        </w:tc>
        <w:tc>
          <w:tcPr>
            <w:tcW w:type="dxa" w:w="1728"/>
          </w:tcPr>
          <w:p>
            <w:r>
              <w:t>183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ilomba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ilomba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116</w:t>
            </w:r>
          </w:p>
        </w:tc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ilungu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122</w:t>
            </w:r>
          </w:p>
        </w:tc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ilungu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122</w:t>
            </w:r>
          </w:p>
        </w:tc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ilungu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ilungu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122</w:t>
            </w:r>
          </w:p>
        </w:tc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ilungu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122</w:t>
            </w:r>
          </w:p>
        </w:tc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ilungu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122</w:t>
            </w:r>
          </w:p>
        </w:tc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ilungu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122</w:t>
            </w:r>
          </w:p>
        </w:tc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ilungu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122</w:t>
            </w:r>
          </w:p>
        </w:tc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ilungu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ilungu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imalilo songwe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146</w:t>
            </w:r>
          </w:p>
        </w:tc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imalilo songwe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146</w:t>
            </w:r>
          </w:p>
        </w:tc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imalilo songwe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imalilo songwe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146</w:t>
            </w:r>
          </w:p>
        </w:tc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imalilo songwe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146</w:t>
            </w:r>
          </w:p>
        </w:tc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imalilo songwe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146</w:t>
            </w:r>
          </w:p>
        </w:tc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imalilo songwe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146</w:t>
            </w:r>
          </w:p>
        </w:tc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imalilo songwe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146</w:t>
            </w:r>
          </w:p>
        </w:tc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imalilo songwe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imalilo songwe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inyala</w:t>
            </w:r>
          </w:p>
        </w:tc>
        <w:tc>
          <w:tcPr>
            <w:tcW w:type="dxa" w:w="1728"/>
          </w:tcPr>
          <w:p>
            <w:r>
              <w:t>Agriculture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inyala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670</w:t>
            </w:r>
          </w:p>
        </w:tc>
        <w:tc>
          <w:tcPr>
            <w:tcW w:type="dxa" w:w="1728"/>
          </w:tcPr>
          <w:p>
            <w:r>
              <w:t>335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inyala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670</w:t>
            </w:r>
          </w:p>
        </w:tc>
        <w:tc>
          <w:tcPr>
            <w:tcW w:type="dxa" w:w="1728"/>
          </w:tcPr>
          <w:p>
            <w:r>
              <w:t>335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inyala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320</w:t>
            </w:r>
          </w:p>
        </w:tc>
        <w:tc>
          <w:tcPr>
            <w:tcW w:type="dxa" w:w="1728"/>
          </w:tcPr>
          <w:p>
            <w:r>
              <w:t>160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inyala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670</w:t>
            </w:r>
          </w:p>
        </w:tc>
        <w:tc>
          <w:tcPr>
            <w:tcW w:type="dxa" w:w="1728"/>
          </w:tcPr>
          <w:p>
            <w:r>
              <w:t>335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inyala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670</w:t>
            </w:r>
          </w:p>
        </w:tc>
        <w:tc>
          <w:tcPr>
            <w:tcW w:type="dxa" w:w="1728"/>
          </w:tcPr>
          <w:p>
            <w:r>
              <w:t>335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inyala</w:t>
            </w:r>
          </w:p>
        </w:tc>
        <w:tc>
          <w:tcPr>
            <w:tcW w:type="dxa" w:w="1728"/>
          </w:tcPr>
          <w:p>
            <w:r>
              <w:t>French Language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inyala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670</w:t>
            </w:r>
          </w:p>
        </w:tc>
        <w:tc>
          <w:tcPr>
            <w:tcW w:type="dxa" w:w="1728"/>
          </w:tcPr>
          <w:p>
            <w:r>
              <w:t>335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inyala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670</w:t>
            </w:r>
          </w:p>
        </w:tc>
        <w:tc>
          <w:tcPr>
            <w:tcW w:type="dxa" w:w="1728"/>
          </w:tcPr>
          <w:p>
            <w:r>
              <w:t>335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inyala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670</w:t>
            </w:r>
          </w:p>
        </w:tc>
        <w:tc>
          <w:tcPr>
            <w:tcW w:type="dxa" w:w="1728"/>
          </w:tcPr>
          <w:p>
            <w:r>
              <w:t>335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inyala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244</w:t>
            </w:r>
          </w:p>
        </w:tc>
        <w:tc>
          <w:tcPr>
            <w:tcW w:type="dxa" w:w="1728"/>
          </w:tcPr>
          <w:p>
            <w:r>
              <w:t>244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inyala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240</w:t>
            </w:r>
          </w:p>
        </w:tc>
        <w:tc>
          <w:tcPr>
            <w:tcW w:type="dxa" w:w="1728"/>
          </w:tcPr>
          <w:p>
            <w:r>
              <w:t>120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ipande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182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ipande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182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ipande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ipande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182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ipande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182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ipande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182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ipande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182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ipande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182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ipande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ipande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ipinda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826</w:t>
            </w:r>
          </w:p>
        </w:tc>
        <w:tc>
          <w:tcPr>
            <w:tcW w:type="dxa" w:w="1728"/>
          </w:tcPr>
          <w:p>
            <w:r>
              <w:t>413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ipinda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826</w:t>
            </w:r>
          </w:p>
        </w:tc>
        <w:tc>
          <w:tcPr>
            <w:tcW w:type="dxa" w:w="1728"/>
          </w:tcPr>
          <w:p>
            <w:r>
              <w:t>413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ipinda</w:t>
            </w:r>
          </w:p>
        </w:tc>
        <w:tc>
          <w:tcPr>
            <w:tcW w:type="dxa" w:w="1728"/>
          </w:tcPr>
          <w:p>
            <w:r>
              <w:t>Book Keeping</w:t>
            </w:r>
          </w:p>
        </w:tc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ipinda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220</w:t>
            </w:r>
          </w:p>
        </w:tc>
        <w:tc>
          <w:tcPr>
            <w:tcW w:type="dxa" w:w="1728"/>
          </w:tcPr>
          <w:p>
            <w:r>
              <w:t>110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ipinda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826</w:t>
            </w:r>
          </w:p>
        </w:tc>
        <w:tc>
          <w:tcPr>
            <w:tcW w:type="dxa" w:w="1728"/>
          </w:tcPr>
          <w:p>
            <w:r>
              <w:t>413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ipinda</w:t>
            </w:r>
          </w:p>
        </w:tc>
        <w:tc>
          <w:tcPr>
            <w:tcW w:type="dxa" w:w="1728"/>
          </w:tcPr>
          <w:p>
            <w:r>
              <w:t>Commerce</w:t>
            </w:r>
          </w:p>
        </w:tc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ipinda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826</w:t>
            </w:r>
          </w:p>
        </w:tc>
        <w:tc>
          <w:tcPr>
            <w:tcW w:type="dxa" w:w="1728"/>
          </w:tcPr>
          <w:p>
            <w:r>
              <w:t>413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ipinda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826</w:t>
            </w:r>
          </w:p>
        </w:tc>
        <w:tc>
          <w:tcPr>
            <w:tcW w:type="dxa" w:w="1728"/>
          </w:tcPr>
          <w:p>
            <w:r>
              <w:t>413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ipinda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826</w:t>
            </w:r>
          </w:p>
        </w:tc>
        <w:tc>
          <w:tcPr>
            <w:tcW w:type="dxa" w:w="1728"/>
          </w:tcPr>
          <w:p>
            <w:r>
              <w:t>413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ipinda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826</w:t>
            </w:r>
          </w:p>
        </w:tc>
        <w:tc>
          <w:tcPr>
            <w:tcW w:type="dxa" w:w="1728"/>
          </w:tcPr>
          <w:p>
            <w:r>
              <w:t>413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ipinda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413</w:t>
            </w:r>
          </w:p>
        </w:tc>
        <w:tc>
          <w:tcPr>
            <w:tcW w:type="dxa" w:w="1728"/>
          </w:tcPr>
          <w:p>
            <w:r>
              <w:t>413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ipinda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140</w:t>
            </w:r>
          </w:p>
        </w:tc>
        <w:tc>
          <w:tcPr>
            <w:tcW w:type="dxa" w:w="1728"/>
          </w:tcPr>
          <w:p>
            <w:r>
              <w:t>70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iponjola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368</w:t>
            </w:r>
          </w:p>
        </w:tc>
        <w:tc>
          <w:tcPr>
            <w:tcW w:type="dxa" w:w="1728"/>
          </w:tcPr>
          <w:p>
            <w:r>
              <w:t>184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iponjola</w:t>
            </w:r>
          </w:p>
        </w:tc>
        <w:tc>
          <w:tcPr>
            <w:tcW w:type="dxa" w:w="1728"/>
          </w:tcPr>
          <w:p>
            <w:r>
              <w:t>Bible Knowledge</w:t>
            </w:r>
          </w:p>
        </w:tc>
        <w:tc>
          <w:tcPr>
            <w:tcW w:type="dxa" w:w="1728"/>
          </w:tcPr>
          <w:p>
            <w:r>
              <w:t>68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iponjola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368</w:t>
            </w:r>
          </w:p>
        </w:tc>
        <w:tc>
          <w:tcPr>
            <w:tcW w:type="dxa" w:w="1728"/>
          </w:tcPr>
          <w:p>
            <w:r>
              <w:t>184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iponjola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132</w:t>
            </w:r>
          </w:p>
        </w:tc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iponjola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368</w:t>
            </w:r>
          </w:p>
        </w:tc>
        <w:tc>
          <w:tcPr>
            <w:tcW w:type="dxa" w:w="1728"/>
          </w:tcPr>
          <w:p>
            <w:r>
              <w:t>184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iponjola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368</w:t>
            </w:r>
          </w:p>
        </w:tc>
        <w:tc>
          <w:tcPr>
            <w:tcW w:type="dxa" w:w="1728"/>
          </w:tcPr>
          <w:p>
            <w:r>
              <w:t>184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iponjola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368</w:t>
            </w:r>
          </w:p>
        </w:tc>
        <w:tc>
          <w:tcPr>
            <w:tcW w:type="dxa" w:w="1728"/>
          </w:tcPr>
          <w:p>
            <w:r>
              <w:t>184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iponjola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368</w:t>
            </w:r>
          </w:p>
        </w:tc>
        <w:tc>
          <w:tcPr>
            <w:tcW w:type="dxa" w:w="1728"/>
          </w:tcPr>
          <w:p>
            <w:r>
              <w:t>184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iponjola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368</w:t>
            </w:r>
          </w:p>
        </w:tc>
        <w:tc>
          <w:tcPr>
            <w:tcW w:type="dxa" w:w="1728"/>
          </w:tcPr>
          <w:p>
            <w:r>
              <w:t>184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iponjola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iponjola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122</w:t>
            </w:r>
          </w:p>
        </w:tc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ipwani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124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ipwani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124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ipwani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68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ipwani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124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ipwani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124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ipwani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124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ipwani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124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ipwani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124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ipwani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isanga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230</w:t>
            </w:r>
          </w:p>
        </w:tc>
        <w:tc>
          <w:tcPr>
            <w:tcW w:type="dxa" w:w="1728"/>
          </w:tcPr>
          <w:p>
            <w:r>
              <w:t>115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isanga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230</w:t>
            </w:r>
          </w:p>
        </w:tc>
        <w:tc>
          <w:tcPr>
            <w:tcW w:type="dxa" w:w="1728"/>
          </w:tcPr>
          <w:p>
            <w:r>
              <w:t>115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isanga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isanga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230</w:t>
            </w:r>
          </w:p>
        </w:tc>
        <w:tc>
          <w:tcPr>
            <w:tcW w:type="dxa" w:w="1728"/>
          </w:tcPr>
          <w:p>
            <w:r>
              <w:t>115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isanga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230</w:t>
            </w:r>
          </w:p>
        </w:tc>
        <w:tc>
          <w:tcPr>
            <w:tcW w:type="dxa" w:w="1728"/>
          </w:tcPr>
          <w:p>
            <w:r>
              <w:t>115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isanga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230</w:t>
            </w:r>
          </w:p>
        </w:tc>
        <w:tc>
          <w:tcPr>
            <w:tcW w:type="dxa" w:w="1728"/>
          </w:tcPr>
          <w:p>
            <w:r>
              <w:t>115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isanga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230</w:t>
            </w:r>
          </w:p>
        </w:tc>
        <w:tc>
          <w:tcPr>
            <w:tcW w:type="dxa" w:w="1728"/>
          </w:tcPr>
          <w:p>
            <w:r>
              <w:t>115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isanga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230</w:t>
            </w:r>
          </w:p>
        </w:tc>
        <w:tc>
          <w:tcPr>
            <w:tcW w:type="dxa" w:w="1728"/>
          </w:tcPr>
          <w:p>
            <w:r>
              <w:t>115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isanga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isanga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isange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378</w:t>
            </w:r>
          </w:p>
        </w:tc>
        <w:tc>
          <w:tcPr>
            <w:tcW w:type="dxa" w:w="1728"/>
          </w:tcPr>
          <w:p>
            <w:r>
              <w:t>189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isange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378</w:t>
            </w:r>
          </w:p>
        </w:tc>
        <w:tc>
          <w:tcPr>
            <w:tcW w:type="dxa" w:w="1728"/>
          </w:tcPr>
          <w:p>
            <w:r>
              <w:t>189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isange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190</w:t>
            </w:r>
          </w:p>
        </w:tc>
        <w:tc>
          <w:tcPr>
            <w:tcW w:type="dxa" w:w="1728"/>
          </w:tcPr>
          <w:p>
            <w:r>
              <w:t>95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isange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378</w:t>
            </w:r>
          </w:p>
        </w:tc>
        <w:tc>
          <w:tcPr>
            <w:tcW w:type="dxa" w:w="1728"/>
          </w:tcPr>
          <w:p>
            <w:r>
              <w:t>189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isange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378</w:t>
            </w:r>
          </w:p>
        </w:tc>
        <w:tc>
          <w:tcPr>
            <w:tcW w:type="dxa" w:w="1728"/>
          </w:tcPr>
          <w:p>
            <w:r>
              <w:t>189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isange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378</w:t>
            </w:r>
          </w:p>
        </w:tc>
        <w:tc>
          <w:tcPr>
            <w:tcW w:type="dxa" w:w="1728"/>
          </w:tcPr>
          <w:p>
            <w:r>
              <w:t>189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isange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378</w:t>
            </w:r>
          </w:p>
        </w:tc>
        <w:tc>
          <w:tcPr>
            <w:tcW w:type="dxa" w:w="1728"/>
          </w:tcPr>
          <w:p>
            <w:r>
              <w:t>189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isange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378</w:t>
            </w:r>
          </w:p>
        </w:tc>
        <w:tc>
          <w:tcPr>
            <w:tcW w:type="dxa" w:w="1728"/>
          </w:tcPr>
          <w:p>
            <w:r>
              <w:t>189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isange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152</w:t>
            </w:r>
          </w:p>
        </w:tc>
        <w:tc>
          <w:tcPr>
            <w:tcW w:type="dxa" w:w="1728"/>
          </w:tcPr>
          <w:p>
            <w:r>
              <w:t>152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isange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124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isongole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496</w:t>
            </w:r>
          </w:p>
        </w:tc>
        <w:tc>
          <w:tcPr>
            <w:tcW w:type="dxa" w:w="1728"/>
          </w:tcPr>
          <w:p>
            <w:r>
              <w:t>248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isongole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496</w:t>
            </w:r>
          </w:p>
        </w:tc>
        <w:tc>
          <w:tcPr>
            <w:tcW w:type="dxa" w:w="1728"/>
          </w:tcPr>
          <w:p>
            <w:r>
              <w:t>248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isongole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164</w:t>
            </w:r>
          </w:p>
        </w:tc>
        <w:tc>
          <w:tcPr>
            <w:tcW w:type="dxa" w:w="1728"/>
          </w:tcPr>
          <w:p>
            <w:r>
              <w:t>82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isongole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496</w:t>
            </w:r>
          </w:p>
        </w:tc>
        <w:tc>
          <w:tcPr>
            <w:tcW w:type="dxa" w:w="1728"/>
          </w:tcPr>
          <w:p>
            <w:r>
              <w:t>248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isongole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496</w:t>
            </w:r>
          </w:p>
        </w:tc>
        <w:tc>
          <w:tcPr>
            <w:tcW w:type="dxa" w:w="1728"/>
          </w:tcPr>
          <w:p>
            <w:r>
              <w:t>248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isongole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496</w:t>
            </w:r>
          </w:p>
        </w:tc>
        <w:tc>
          <w:tcPr>
            <w:tcW w:type="dxa" w:w="1728"/>
          </w:tcPr>
          <w:p>
            <w:r>
              <w:t>248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isongole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496</w:t>
            </w:r>
          </w:p>
        </w:tc>
        <w:tc>
          <w:tcPr>
            <w:tcW w:type="dxa" w:w="1728"/>
          </w:tcPr>
          <w:p>
            <w:r>
              <w:t>248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isongole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496</w:t>
            </w:r>
          </w:p>
        </w:tc>
        <w:tc>
          <w:tcPr>
            <w:tcW w:type="dxa" w:w="1728"/>
          </w:tcPr>
          <w:p>
            <w:r>
              <w:t>248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isongole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132</w:t>
            </w:r>
          </w:p>
        </w:tc>
        <w:tc>
          <w:tcPr>
            <w:tcW w:type="dxa" w:w="1728"/>
          </w:tcPr>
          <w:p>
            <w:r>
              <w:t>132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isongole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isuto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128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isuto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128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isuto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isuto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128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isuto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128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isuto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128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isuto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128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isuto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128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isuto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isuto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isyesye</w:t>
            </w:r>
          </w:p>
        </w:tc>
        <w:tc>
          <w:tcPr>
            <w:tcW w:type="dxa" w:w="1728"/>
          </w:tcPr>
          <w:p>
            <w:r>
              <w:t>Additional Mathematics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isyesye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910</w:t>
            </w:r>
          </w:p>
        </w:tc>
        <w:tc>
          <w:tcPr>
            <w:tcW w:type="dxa" w:w="1728"/>
          </w:tcPr>
          <w:p>
            <w:r>
              <w:t>455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isyesye</w:t>
            </w:r>
          </w:p>
        </w:tc>
        <w:tc>
          <w:tcPr>
            <w:tcW w:type="dxa" w:w="1728"/>
          </w:tcPr>
          <w:p>
            <w:r>
              <w:t>Bible Knowledge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isyesye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910</w:t>
            </w:r>
          </w:p>
        </w:tc>
        <w:tc>
          <w:tcPr>
            <w:tcW w:type="dxa" w:w="1728"/>
          </w:tcPr>
          <w:p>
            <w:r>
              <w:t>455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isyesye</w:t>
            </w:r>
          </w:p>
        </w:tc>
        <w:tc>
          <w:tcPr>
            <w:tcW w:type="dxa" w:w="1728"/>
          </w:tcPr>
          <w:p>
            <w:r>
              <w:t>Book Keeping</w:t>
            </w:r>
          </w:p>
        </w:tc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isyesye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366</w:t>
            </w:r>
          </w:p>
        </w:tc>
        <w:tc>
          <w:tcPr>
            <w:tcW w:type="dxa" w:w="1728"/>
          </w:tcPr>
          <w:p>
            <w:r>
              <w:t>183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isyesye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910</w:t>
            </w:r>
          </w:p>
        </w:tc>
        <w:tc>
          <w:tcPr>
            <w:tcW w:type="dxa" w:w="1728"/>
          </w:tcPr>
          <w:p>
            <w:r>
              <w:t>455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isyesye</w:t>
            </w:r>
          </w:p>
        </w:tc>
        <w:tc>
          <w:tcPr>
            <w:tcW w:type="dxa" w:w="1728"/>
          </w:tcPr>
          <w:p>
            <w:r>
              <w:t>Commerce</w:t>
            </w:r>
          </w:p>
        </w:tc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isyesye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910</w:t>
            </w:r>
          </w:p>
        </w:tc>
        <w:tc>
          <w:tcPr>
            <w:tcW w:type="dxa" w:w="1728"/>
          </w:tcPr>
          <w:p>
            <w:r>
              <w:t>455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isyesye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910</w:t>
            </w:r>
          </w:p>
        </w:tc>
        <w:tc>
          <w:tcPr>
            <w:tcW w:type="dxa" w:w="1728"/>
          </w:tcPr>
          <w:p>
            <w:r>
              <w:t>455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isyesye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910</w:t>
            </w:r>
          </w:p>
        </w:tc>
        <w:tc>
          <w:tcPr>
            <w:tcW w:type="dxa" w:w="1728"/>
          </w:tcPr>
          <w:p>
            <w:r>
              <w:t>455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isyesye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910</w:t>
            </w:r>
          </w:p>
        </w:tc>
        <w:tc>
          <w:tcPr>
            <w:tcW w:type="dxa" w:w="1728"/>
          </w:tcPr>
          <w:p>
            <w:r>
              <w:t>455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isyesye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237</w:t>
            </w:r>
          </w:p>
        </w:tc>
        <w:tc>
          <w:tcPr>
            <w:tcW w:type="dxa" w:w="1728"/>
          </w:tcPr>
          <w:p>
            <w:r>
              <w:t>237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isyesye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324</w:t>
            </w:r>
          </w:p>
        </w:tc>
        <w:tc>
          <w:tcPr>
            <w:tcW w:type="dxa" w:w="1728"/>
          </w:tcPr>
          <w:p>
            <w:r>
              <w:t>162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itagano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itagano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itagano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itagano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itagano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itagano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itagano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itagano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itagano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itagata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itagata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itagata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itagata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itagata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itagata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itagata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itagata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itagata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itamboleo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218</w:t>
            </w:r>
          </w:p>
        </w:tc>
        <w:tc>
          <w:tcPr>
            <w:tcW w:type="dxa" w:w="1728"/>
          </w:tcPr>
          <w:p>
            <w:r>
              <w:t>109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itamboleo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218</w:t>
            </w:r>
          </w:p>
        </w:tc>
        <w:tc>
          <w:tcPr>
            <w:tcW w:type="dxa" w:w="1728"/>
          </w:tcPr>
          <w:p>
            <w:r>
              <w:t>109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itamboleo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itamboleo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218</w:t>
            </w:r>
          </w:p>
        </w:tc>
        <w:tc>
          <w:tcPr>
            <w:tcW w:type="dxa" w:w="1728"/>
          </w:tcPr>
          <w:p>
            <w:r>
              <w:t>109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itamboleo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218</w:t>
            </w:r>
          </w:p>
        </w:tc>
        <w:tc>
          <w:tcPr>
            <w:tcW w:type="dxa" w:w="1728"/>
          </w:tcPr>
          <w:p>
            <w:r>
              <w:t>109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itamboleo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218</w:t>
            </w:r>
          </w:p>
        </w:tc>
        <w:tc>
          <w:tcPr>
            <w:tcW w:type="dxa" w:w="1728"/>
          </w:tcPr>
          <w:p>
            <w:r>
              <w:t>109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itamboleo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218</w:t>
            </w:r>
          </w:p>
        </w:tc>
        <w:tc>
          <w:tcPr>
            <w:tcW w:type="dxa" w:w="1728"/>
          </w:tcPr>
          <w:p>
            <w:r>
              <w:t>109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itamboleo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218</w:t>
            </w:r>
          </w:p>
        </w:tc>
        <w:tc>
          <w:tcPr>
            <w:tcW w:type="dxa" w:w="1728"/>
          </w:tcPr>
          <w:p>
            <w:r>
              <w:t>109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itamboleo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itamboleo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itawa</w:t>
            </w:r>
          </w:p>
        </w:tc>
        <w:tc>
          <w:tcPr>
            <w:tcW w:type="dxa" w:w="1728"/>
          </w:tcPr>
          <w:p>
            <w:r>
              <w:t>Agriculture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itawa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154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itawa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154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itawa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itawa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154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itawa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154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itawa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154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itawa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154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itawa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154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itawa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68</w:t>
            </w:r>
          </w:p>
        </w:tc>
        <w:tc>
          <w:tcPr>
            <w:tcW w:type="dxa" w:w="1728"/>
          </w:tcPr>
          <w:p>
            <w:r>
              <w:t>68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itawa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itende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132</w:t>
            </w:r>
          </w:p>
        </w:tc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itende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132</w:t>
            </w:r>
          </w:p>
        </w:tc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itende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itende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132</w:t>
            </w:r>
          </w:p>
        </w:tc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itende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132</w:t>
            </w:r>
          </w:p>
        </w:tc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itende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132</w:t>
            </w:r>
          </w:p>
        </w:tc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itende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132</w:t>
            </w:r>
          </w:p>
        </w:tc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itende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132</w:t>
            </w:r>
          </w:p>
        </w:tc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itende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itende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itete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174</w:t>
            </w:r>
          </w:p>
        </w:tc>
        <w:tc>
          <w:tcPr>
            <w:tcW w:type="dxa" w:w="1728"/>
          </w:tcPr>
          <w:p>
            <w:r>
              <w:t>87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itete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174</w:t>
            </w:r>
          </w:p>
        </w:tc>
        <w:tc>
          <w:tcPr>
            <w:tcW w:type="dxa" w:w="1728"/>
          </w:tcPr>
          <w:p>
            <w:r>
              <w:t>87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itete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68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itete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174</w:t>
            </w:r>
          </w:p>
        </w:tc>
        <w:tc>
          <w:tcPr>
            <w:tcW w:type="dxa" w:w="1728"/>
          </w:tcPr>
          <w:p>
            <w:r>
              <w:t>87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itete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174</w:t>
            </w:r>
          </w:p>
        </w:tc>
        <w:tc>
          <w:tcPr>
            <w:tcW w:type="dxa" w:w="1728"/>
          </w:tcPr>
          <w:p>
            <w:r>
              <w:t>87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itete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174</w:t>
            </w:r>
          </w:p>
        </w:tc>
        <w:tc>
          <w:tcPr>
            <w:tcW w:type="dxa" w:w="1728"/>
          </w:tcPr>
          <w:p>
            <w:r>
              <w:t>87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itete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174</w:t>
            </w:r>
          </w:p>
        </w:tc>
        <w:tc>
          <w:tcPr>
            <w:tcW w:type="dxa" w:w="1728"/>
          </w:tcPr>
          <w:p>
            <w:r>
              <w:t>87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itete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174</w:t>
            </w:r>
          </w:p>
        </w:tc>
        <w:tc>
          <w:tcPr>
            <w:tcW w:type="dxa" w:w="1728"/>
          </w:tcPr>
          <w:p>
            <w:r>
              <w:t>87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itete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itewe</w:t>
            </w:r>
          </w:p>
        </w:tc>
        <w:tc>
          <w:tcPr>
            <w:tcW w:type="dxa" w:w="1728"/>
          </w:tcPr>
          <w:p>
            <w:r>
              <w:t>Agriculture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itewe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432</w:t>
            </w:r>
          </w:p>
        </w:tc>
        <w:tc>
          <w:tcPr>
            <w:tcW w:type="dxa" w:w="1728"/>
          </w:tcPr>
          <w:p>
            <w:r>
              <w:t>216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itewe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432</w:t>
            </w:r>
          </w:p>
        </w:tc>
        <w:tc>
          <w:tcPr>
            <w:tcW w:type="dxa" w:w="1728"/>
          </w:tcPr>
          <w:p>
            <w:r>
              <w:t>216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itewe</w:t>
            </w:r>
          </w:p>
        </w:tc>
        <w:tc>
          <w:tcPr>
            <w:tcW w:type="dxa" w:w="1728"/>
          </w:tcPr>
          <w:p>
            <w:r>
              <w:t>Book Keeping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itewe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102</w:t>
            </w:r>
          </w:p>
        </w:tc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itewe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432</w:t>
            </w:r>
          </w:p>
        </w:tc>
        <w:tc>
          <w:tcPr>
            <w:tcW w:type="dxa" w:w="1728"/>
          </w:tcPr>
          <w:p>
            <w:r>
              <w:t>216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itewe</w:t>
            </w:r>
          </w:p>
        </w:tc>
        <w:tc>
          <w:tcPr>
            <w:tcW w:type="dxa" w:w="1728"/>
          </w:tcPr>
          <w:p>
            <w:r>
              <w:t>Commerce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itewe</w:t>
            </w:r>
          </w:p>
        </w:tc>
        <w:tc>
          <w:tcPr>
            <w:tcW w:type="dxa" w:w="1728"/>
          </w:tcPr>
          <w:p>
            <w:r>
              <w:t>Elimu Ya Dini Ya Kiislamu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itewe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432</w:t>
            </w:r>
          </w:p>
        </w:tc>
        <w:tc>
          <w:tcPr>
            <w:tcW w:type="dxa" w:w="1728"/>
          </w:tcPr>
          <w:p>
            <w:r>
              <w:t>216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itewe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432</w:t>
            </w:r>
          </w:p>
        </w:tc>
        <w:tc>
          <w:tcPr>
            <w:tcW w:type="dxa" w:w="1728"/>
          </w:tcPr>
          <w:p>
            <w:r>
              <w:t>216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itewe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432</w:t>
            </w:r>
          </w:p>
        </w:tc>
        <w:tc>
          <w:tcPr>
            <w:tcW w:type="dxa" w:w="1728"/>
          </w:tcPr>
          <w:p>
            <w:r>
              <w:t>216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itewe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432</w:t>
            </w:r>
          </w:p>
        </w:tc>
        <w:tc>
          <w:tcPr>
            <w:tcW w:type="dxa" w:w="1728"/>
          </w:tcPr>
          <w:p>
            <w:r>
              <w:t>216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itewe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113</w:t>
            </w:r>
          </w:p>
        </w:tc>
        <w:tc>
          <w:tcPr>
            <w:tcW w:type="dxa" w:w="1728"/>
          </w:tcPr>
          <w:p>
            <w:r>
              <w:t>113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itewe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70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itezi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676</w:t>
            </w:r>
          </w:p>
        </w:tc>
        <w:tc>
          <w:tcPr>
            <w:tcW w:type="dxa" w:w="1728"/>
          </w:tcPr>
          <w:p>
            <w:r>
              <w:t>338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itezi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676</w:t>
            </w:r>
          </w:p>
        </w:tc>
        <w:tc>
          <w:tcPr>
            <w:tcW w:type="dxa" w:w="1728"/>
          </w:tcPr>
          <w:p>
            <w:r>
              <w:t>338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itezi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168</w:t>
            </w:r>
          </w:p>
        </w:tc>
        <w:tc>
          <w:tcPr>
            <w:tcW w:type="dxa" w:w="1728"/>
          </w:tcPr>
          <w:p>
            <w:r>
              <w:t>84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itezi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676</w:t>
            </w:r>
          </w:p>
        </w:tc>
        <w:tc>
          <w:tcPr>
            <w:tcW w:type="dxa" w:w="1728"/>
          </w:tcPr>
          <w:p>
            <w:r>
              <w:t>338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itezi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676</w:t>
            </w:r>
          </w:p>
        </w:tc>
        <w:tc>
          <w:tcPr>
            <w:tcW w:type="dxa" w:w="1728"/>
          </w:tcPr>
          <w:p>
            <w:r>
              <w:t>338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itezi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676</w:t>
            </w:r>
          </w:p>
        </w:tc>
        <w:tc>
          <w:tcPr>
            <w:tcW w:type="dxa" w:w="1728"/>
          </w:tcPr>
          <w:p>
            <w:r>
              <w:t>338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itezi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676</w:t>
            </w:r>
          </w:p>
        </w:tc>
        <w:tc>
          <w:tcPr>
            <w:tcW w:type="dxa" w:w="1728"/>
          </w:tcPr>
          <w:p>
            <w:r>
              <w:t>338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itezi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676</w:t>
            </w:r>
          </w:p>
        </w:tc>
        <w:tc>
          <w:tcPr>
            <w:tcW w:type="dxa" w:w="1728"/>
          </w:tcPr>
          <w:p>
            <w:r>
              <w:t>338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itezi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110</w:t>
            </w:r>
          </w:p>
        </w:tc>
        <w:tc>
          <w:tcPr>
            <w:tcW w:type="dxa" w:w="1728"/>
          </w:tcPr>
          <w:p>
            <w:r>
              <w:t>110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itezi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168</w:t>
            </w:r>
          </w:p>
        </w:tc>
        <w:tc>
          <w:tcPr>
            <w:tcW w:type="dxa" w:w="1728"/>
          </w:tcPr>
          <w:p>
            <w:r>
              <w:t>84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itiji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248</w:t>
            </w:r>
          </w:p>
        </w:tc>
        <w:tc>
          <w:tcPr>
            <w:tcW w:type="dxa" w:w="1728"/>
          </w:tcPr>
          <w:p>
            <w:r>
              <w:t>124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itiji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248</w:t>
            </w:r>
          </w:p>
        </w:tc>
        <w:tc>
          <w:tcPr>
            <w:tcW w:type="dxa" w:w="1728"/>
          </w:tcPr>
          <w:p>
            <w:r>
              <w:t>124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itiji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itiji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248</w:t>
            </w:r>
          </w:p>
        </w:tc>
        <w:tc>
          <w:tcPr>
            <w:tcW w:type="dxa" w:w="1728"/>
          </w:tcPr>
          <w:p>
            <w:r>
              <w:t>124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itiji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248</w:t>
            </w:r>
          </w:p>
        </w:tc>
        <w:tc>
          <w:tcPr>
            <w:tcW w:type="dxa" w:w="1728"/>
          </w:tcPr>
          <w:p>
            <w:r>
              <w:t>124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itiji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248</w:t>
            </w:r>
          </w:p>
        </w:tc>
        <w:tc>
          <w:tcPr>
            <w:tcW w:type="dxa" w:w="1728"/>
          </w:tcPr>
          <w:p>
            <w:r>
              <w:t>124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itiji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248</w:t>
            </w:r>
          </w:p>
        </w:tc>
        <w:tc>
          <w:tcPr>
            <w:tcW w:type="dxa" w:w="1728"/>
          </w:tcPr>
          <w:p>
            <w:r>
              <w:t>124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itiji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248</w:t>
            </w:r>
          </w:p>
        </w:tc>
        <w:tc>
          <w:tcPr>
            <w:tcW w:type="dxa" w:w="1728"/>
          </w:tcPr>
          <w:p>
            <w:r>
              <w:t>124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itiji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itiji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itope</w:t>
            </w:r>
          </w:p>
        </w:tc>
        <w:tc>
          <w:tcPr>
            <w:tcW w:type="dxa" w:w="1728"/>
          </w:tcPr>
          <w:p>
            <w:r>
              <w:t>Agriculture</w:t>
            </w:r>
          </w:p>
        </w:tc>
        <w:tc>
          <w:tcPr>
            <w:tcW w:type="dxa" w:w="1728"/>
          </w:tcPr>
          <w:p>
            <w:r>
              <w:t>68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itope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210</w:t>
            </w:r>
          </w:p>
        </w:tc>
        <w:tc>
          <w:tcPr>
            <w:tcW w:type="dxa" w:w="1728"/>
          </w:tcPr>
          <w:p>
            <w:r>
              <w:t>105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itope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210</w:t>
            </w:r>
          </w:p>
        </w:tc>
        <w:tc>
          <w:tcPr>
            <w:tcW w:type="dxa" w:w="1728"/>
          </w:tcPr>
          <w:p>
            <w:r>
              <w:t>105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itope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68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itope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210</w:t>
            </w:r>
          </w:p>
        </w:tc>
        <w:tc>
          <w:tcPr>
            <w:tcW w:type="dxa" w:w="1728"/>
          </w:tcPr>
          <w:p>
            <w:r>
              <w:t>105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itope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210</w:t>
            </w:r>
          </w:p>
        </w:tc>
        <w:tc>
          <w:tcPr>
            <w:tcW w:type="dxa" w:w="1728"/>
          </w:tcPr>
          <w:p>
            <w:r>
              <w:t>105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itope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210</w:t>
            </w:r>
          </w:p>
        </w:tc>
        <w:tc>
          <w:tcPr>
            <w:tcW w:type="dxa" w:w="1728"/>
          </w:tcPr>
          <w:p>
            <w:r>
              <w:t>105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itope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210</w:t>
            </w:r>
          </w:p>
        </w:tc>
        <w:tc>
          <w:tcPr>
            <w:tcW w:type="dxa" w:w="1728"/>
          </w:tcPr>
          <w:p>
            <w:r>
              <w:t>105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itope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210</w:t>
            </w:r>
          </w:p>
        </w:tc>
        <w:tc>
          <w:tcPr>
            <w:tcW w:type="dxa" w:w="1728"/>
          </w:tcPr>
          <w:p>
            <w:r>
              <w:t>105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itope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itunge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374</w:t>
            </w:r>
          </w:p>
        </w:tc>
        <w:tc>
          <w:tcPr>
            <w:tcW w:type="dxa" w:w="1728"/>
          </w:tcPr>
          <w:p>
            <w:r>
              <w:t>187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itunge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374</w:t>
            </w:r>
          </w:p>
        </w:tc>
        <w:tc>
          <w:tcPr>
            <w:tcW w:type="dxa" w:w="1728"/>
          </w:tcPr>
          <w:p>
            <w:r>
              <w:t>187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itunge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118</w:t>
            </w:r>
          </w:p>
        </w:tc>
        <w:tc>
          <w:tcPr>
            <w:tcW w:type="dxa" w:w="1728"/>
          </w:tcPr>
          <w:p>
            <w:r>
              <w:t>59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itunge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374</w:t>
            </w:r>
          </w:p>
        </w:tc>
        <w:tc>
          <w:tcPr>
            <w:tcW w:type="dxa" w:w="1728"/>
          </w:tcPr>
          <w:p>
            <w:r>
              <w:t>187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itunge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374</w:t>
            </w:r>
          </w:p>
        </w:tc>
        <w:tc>
          <w:tcPr>
            <w:tcW w:type="dxa" w:w="1728"/>
          </w:tcPr>
          <w:p>
            <w:r>
              <w:t>187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itunge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374</w:t>
            </w:r>
          </w:p>
        </w:tc>
        <w:tc>
          <w:tcPr>
            <w:tcW w:type="dxa" w:w="1728"/>
          </w:tcPr>
          <w:p>
            <w:r>
              <w:t>187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itunge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374</w:t>
            </w:r>
          </w:p>
        </w:tc>
        <w:tc>
          <w:tcPr>
            <w:tcW w:type="dxa" w:w="1728"/>
          </w:tcPr>
          <w:p>
            <w:r>
              <w:t>187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itunge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374</w:t>
            </w:r>
          </w:p>
        </w:tc>
        <w:tc>
          <w:tcPr>
            <w:tcW w:type="dxa" w:w="1728"/>
          </w:tcPr>
          <w:p>
            <w:r>
              <w:t>187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itunge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187</w:t>
            </w:r>
          </w:p>
        </w:tc>
        <w:tc>
          <w:tcPr>
            <w:tcW w:type="dxa" w:w="1728"/>
          </w:tcPr>
          <w:p>
            <w:r>
              <w:t>187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itunge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118</w:t>
            </w:r>
          </w:p>
        </w:tc>
        <w:tc>
          <w:tcPr>
            <w:tcW w:type="dxa" w:w="1728"/>
          </w:tcPr>
          <w:p>
            <w:r>
              <w:t>59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iwambi</w:t>
            </w:r>
          </w:p>
        </w:tc>
        <w:tc>
          <w:tcPr>
            <w:tcW w:type="dxa" w:w="1728"/>
          </w:tcPr>
          <w:p>
            <w:r>
              <w:t>Archtectural Draughting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iwambi</w:t>
            </w:r>
          </w:p>
        </w:tc>
        <w:tc>
          <w:tcPr>
            <w:tcW w:type="dxa" w:w="1728"/>
          </w:tcPr>
          <w:p>
            <w:r>
              <w:t>Automotive Engineering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iwambi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1068</w:t>
            </w:r>
          </w:p>
        </w:tc>
        <w:tc>
          <w:tcPr>
            <w:tcW w:type="dxa" w:w="1728"/>
          </w:tcPr>
          <w:p>
            <w:r>
              <w:t>534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IWAMBI</w:t>
            </w:r>
          </w:p>
        </w:tc>
        <w:tc>
          <w:tcPr>
            <w:tcW w:type="dxa" w:w="1728"/>
          </w:tcPr>
          <w:p>
            <w:r>
              <w:t>Bible Knowledge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iwambi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1068</w:t>
            </w:r>
          </w:p>
        </w:tc>
        <w:tc>
          <w:tcPr>
            <w:tcW w:type="dxa" w:w="1728"/>
          </w:tcPr>
          <w:p>
            <w:r>
              <w:t>534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iwambi</w:t>
            </w:r>
          </w:p>
        </w:tc>
        <w:tc>
          <w:tcPr>
            <w:tcW w:type="dxa" w:w="1728"/>
          </w:tcPr>
          <w:p>
            <w:r>
              <w:t>Book Keeping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iwambi</w:t>
            </w:r>
          </w:p>
        </w:tc>
        <w:tc>
          <w:tcPr>
            <w:tcW w:type="dxa" w:w="1728"/>
          </w:tcPr>
          <w:p>
            <w:r>
              <w:t>Building Construction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iwambi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582</w:t>
            </w:r>
          </w:p>
        </w:tc>
        <w:tc>
          <w:tcPr>
            <w:tcW w:type="dxa" w:w="1728"/>
          </w:tcPr>
          <w:p>
            <w:r>
              <w:t>291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iwambi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1068</w:t>
            </w:r>
          </w:p>
        </w:tc>
        <w:tc>
          <w:tcPr>
            <w:tcW w:type="dxa" w:w="1728"/>
          </w:tcPr>
          <w:p>
            <w:r>
              <w:t>534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iwambi</w:t>
            </w:r>
          </w:p>
        </w:tc>
        <w:tc>
          <w:tcPr>
            <w:tcW w:type="dxa" w:w="1728"/>
          </w:tcPr>
          <w:p>
            <w:r>
              <w:t>Commerce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iwambi</w:t>
            </w:r>
          </w:p>
        </w:tc>
        <w:tc>
          <w:tcPr>
            <w:tcW w:type="dxa" w:w="1728"/>
          </w:tcPr>
          <w:p>
            <w:r>
              <w:t>Electrical Draughting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iwambi</w:t>
            </w:r>
          </w:p>
        </w:tc>
        <w:tc>
          <w:tcPr>
            <w:tcW w:type="dxa" w:w="1728"/>
          </w:tcPr>
          <w:p>
            <w:r>
              <w:t>Electrical Engineering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iwambi</w:t>
            </w:r>
          </w:p>
        </w:tc>
        <w:tc>
          <w:tcPr>
            <w:tcW w:type="dxa" w:w="1728"/>
          </w:tcPr>
          <w:p>
            <w:r>
              <w:t>Electronics And Communications Engineering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iwambi</w:t>
            </w:r>
          </w:p>
        </w:tc>
        <w:tc>
          <w:tcPr>
            <w:tcW w:type="dxa" w:w="1728"/>
          </w:tcPr>
          <w:p>
            <w:r>
              <w:t>Electronics Draughting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IWAMBI</w:t>
            </w:r>
          </w:p>
        </w:tc>
        <w:tc>
          <w:tcPr>
            <w:tcW w:type="dxa" w:w="1728"/>
          </w:tcPr>
          <w:p>
            <w:r>
              <w:t>Elimu Ya Dini Ya Kiislamu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iwambi</w:t>
            </w:r>
          </w:p>
        </w:tc>
        <w:tc>
          <w:tcPr>
            <w:tcW w:type="dxa" w:w="1728"/>
          </w:tcPr>
          <w:p>
            <w:r>
              <w:t>Engineering Drawing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iwambi</w:t>
            </w:r>
          </w:p>
        </w:tc>
        <w:tc>
          <w:tcPr>
            <w:tcW w:type="dxa" w:w="1728"/>
          </w:tcPr>
          <w:p>
            <w:r>
              <w:t>Engineering Science</w:t>
            </w:r>
          </w:p>
        </w:tc>
        <w:tc>
          <w:tcPr>
            <w:tcW w:type="dxa" w:w="1728"/>
          </w:tcPr>
          <w:p>
            <w:r>
              <w:t>278</w:t>
            </w:r>
          </w:p>
        </w:tc>
        <w:tc>
          <w:tcPr>
            <w:tcW w:type="dxa" w:w="1728"/>
          </w:tcPr>
          <w:p>
            <w:r>
              <w:t>139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iwambi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1068</w:t>
            </w:r>
          </w:p>
        </w:tc>
        <w:tc>
          <w:tcPr>
            <w:tcW w:type="dxa" w:w="1728"/>
          </w:tcPr>
          <w:p>
            <w:r>
              <w:t>534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iwambi</w:t>
            </w:r>
          </w:p>
        </w:tc>
        <w:tc>
          <w:tcPr>
            <w:tcW w:type="dxa" w:w="1728"/>
          </w:tcPr>
          <w:p>
            <w:r>
              <w:t>French Language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iwambi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994</w:t>
            </w:r>
          </w:p>
        </w:tc>
        <w:tc>
          <w:tcPr>
            <w:tcW w:type="dxa" w:w="1728"/>
          </w:tcPr>
          <w:p>
            <w:r>
              <w:t>497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iwambi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788</w:t>
            </w:r>
          </w:p>
        </w:tc>
        <w:tc>
          <w:tcPr>
            <w:tcW w:type="dxa" w:w="1728"/>
          </w:tcPr>
          <w:p>
            <w:r>
              <w:t>394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iwambi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1068</w:t>
            </w:r>
          </w:p>
        </w:tc>
        <w:tc>
          <w:tcPr>
            <w:tcW w:type="dxa" w:w="1728"/>
          </w:tcPr>
          <w:p>
            <w:r>
              <w:t>534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iwambi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277</w:t>
            </w:r>
          </w:p>
        </w:tc>
        <w:tc>
          <w:tcPr>
            <w:tcW w:type="dxa" w:w="1728"/>
          </w:tcPr>
          <w:p>
            <w:r>
              <w:t>277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iwambi</w:t>
            </w:r>
          </w:p>
        </w:tc>
        <w:tc>
          <w:tcPr>
            <w:tcW w:type="dxa" w:w="1728"/>
          </w:tcPr>
          <w:p>
            <w:r>
              <w:t>Manufacturing Engineering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iwambi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250</w:t>
            </w:r>
          </w:p>
        </w:tc>
        <w:tc>
          <w:tcPr>
            <w:tcW w:type="dxa" w:w="1728"/>
          </w:tcPr>
          <w:p>
            <w:r>
              <w:t>125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iwiji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148</w:t>
            </w:r>
          </w:p>
        </w:tc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iwiji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148</w:t>
            </w:r>
          </w:p>
        </w:tc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iwiji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iwiji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148</w:t>
            </w:r>
          </w:p>
        </w:tc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iwiji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148</w:t>
            </w:r>
          </w:p>
        </w:tc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iwiji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148</w:t>
            </w:r>
          </w:p>
        </w:tc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iwiji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148</w:t>
            </w:r>
          </w:p>
        </w:tc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iwiji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148</w:t>
            </w:r>
          </w:p>
        </w:tc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iwiji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iwindi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858</w:t>
            </w:r>
          </w:p>
        </w:tc>
        <w:tc>
          <w:tcPr>
            <w:tcW w:type="dxa" w:w="1728"/>
          </w:tcPr>
          <w:p>
            <w:r>
              <w:t>429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iwindi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858</w:t>
            </w:r>
          </w:p>
        </w:tc>
        <w:tc>
          <w:tcPr>
            <w:tcW w:type="dxa" w:w="1728"/>
          </w:tcPr>
          <w:p>
            <w:r>
              <w:t>429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iwindi</w:t>
            </w:r>
          </w:p>
        </w:tc>
        <w:tc>
          <w:tcPr>
            <w:tcW w:type="dxa" w:w="1728"/>
          </w:tcPr>
          <w:p>
            <w:r>
              <w:t>Book Keeping</w:t>
            </w:r>
          </w:p>
        </w:tc>
        <w:tc>
          <w:tcPr>
            <w:tcW w:type="dxa" w:w="1728"/>
          </w:tcPr>
          <w:p>
            <w:r>
              <w:t>84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iwindi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270</w:t>
            </w:r>
          </w:p>
        </w:tc>
        <w:tc>
          <w:tcPr>
            <w:tcW w:type="dxa" w:w="1728"/>
          </w:tcPr>
          <w:p>
            <w:r>
              <w:t>135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iwindi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858</w:t>
            </w:r>
          </w:p>
        </w:tc>
        <w:tc>
          <w:tcPr>
            <w:tcW w:type="dxa" w:w="1728"/>
          </w:tcPr>
          <w:p>
            <w:r>
              <w:t>429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iwindi</w:t>
            </w:r>
          </w:p>
        </w:tc>
        <w:tc>
          <w:tcPr>
            <w:tcW w:type="dxa" w:w="1728"/>
          </w:tcPr>
          <w:p>
            <w:r>
              <w:t>Commerce</w:t>
            </w:r>
          </w:p>
        </w:tc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iwindi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858</w:t>
            </w:r>
          </w:p>
        </w:tc>
        <w:tc>
          <w:tcPr>
            <w:tcW w:type="dxa" w:w="1728"/>
          </w:tcPr>
          <w:p>
            <w:r>
              <w:t>429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iwindi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858</w:t>
            </w:r>
          </w:p>
        </w:tc>
        <w:tc>
          <w:tcPr>
            <w:tcW w:type="dxa" w:w="1728"/>
          </w:tcPr>
          <w:p>
            <w:r>
              <w:t>429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iwindi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858</w:t>
            </w:r>
          </w:p>
        </w:tc>
        <w:tc>
          <w:tcPr>
            <w:tcW w:type="dxa" w:w="1728"/>
          </w:tcPr>
          <w:p>
            <w:r>
              <w:t>429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iwindi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858</w:t>
            </w:r>
          </w:p>
        </w:tc>
        <w:tc>
          <w:tcPr>
            <w:tcW w:type="dxa" w:w="1728"/>
          </w:tcPr>
          <w:p>
            <w:r>
              <w:t>429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iwindi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232</w:t>
            </w:r>
          </w:p>
        </w:tc>
        <w:tc>
          <w:tcPr>
            <w:tcW w:type="dxa" w:w="1728"/>
          </w:tcPr>
          <w:p>
            <w:r>
              <w:t>232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iwindi</w:t>
            </w:r>
          </w:p>
        </w:tc>
        <w:tc>
          <w:tcPr>
            <w:tcW w:type="dxa" w:w="1728"/>
          </w:tcPr>
          <w:p>
            <w:r>
              <w:t>Music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iwindi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240</w:t>
            </w:r>
          </w:p>
        </w:tc>
        <w:tc>
          <w:tcPr>
            <w:tcW w:type="dxa" w:w="1728"/>
          </w:tcPr>
          <w:p>
            <w:r>
              <w:t>120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iyela</w:t>
            </w:r>
          </w:p>
        </w:tc>
        <w:tc>
          <w:tcPr>
            <w:tcW w:type="dxa" w:w="1728"/>
          </w:tcPr>
          <w:p>
            <w:r>
              <w:t>Additional Mathematics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iyela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1108</w:t>
            </w:r>
          </w:p>
        </w:tc>
        <w:tc>
          <w:tcPr>
            <w:tcW w:type="dxa" w:w="1728"/>
          </w:tcPr>
          <w:p>
            <w:r>
              <w:t>554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iyela</w:t>
            </w:r>
          </w:p>
        </w:tc>
        <w:tc>
          <w:tcPr>
            <w:tcW w:type="dxa" w:w="1728"/>
          </w:tcPr>
          <w:p>
            <w:r>
              <w:t>Bible Knowledge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iyela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1108</w:t>
            </w:r>
          </w:p>
        </w:tc>
        <w:tc>
          <w:tcPr>
            <w:tcW w:type="dxa" w:w="1728"/>
          </w:tcPr>
          <w:p>
            <w:r>
              <w:t>554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iyela</w:t>
            </w:r>
          </w:p>
        </w:tc>
        <w:tc>
          <w:tcPr>
            <w:tcW w:type="dxa" w:w="1728"/>
          </w:tcPr>
          <w:p>
            <w:r>
              <w:t>Book Keeping</w:t>
            </w:r>
          </w:p>
        </w:tc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iyela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362</w:t>
            </w:r>
          </w:p>
        </w:tc>
        <w:tc>
          <w:tcPr>
            <w:tcW w:type="dxa" w:w="1728"/>
          </w:tcPr>
          <w:p>
            <w:r>
              <w:t>181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iyela</w:t>
            </w:r>
          </w:p>
        </w:tc>
        <w:tc>
          <w:tcPr>
            <w:tcW w:type="dxa" w:w="1728"/>
          </w:tcPr>
          <w:p>
            <w:r>
              <w:t>Chinese Language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iyela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1108</w:t>
            </w:r>
          </w:p>
        </w:tc>
        <w:tc>
          <w:tcPr>
            <w:tcW w:type="dxa" w:w="1728"/>
          </w:tcPr>
          <w:p>
            <w:r>
              <w:t>554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iyela</w:t>
            </w:r>
          </w:p>
        </w:tc>
        <w:tc>
          <w:tcPr>
            <w:tcW w:type="dxa" w:w="1728"/>
          </w:tcPr>
          <w:p>
            <w:r>
              <w:t>Commerce</w:t>
            </w:r>
          </w:p>
        </w:tc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iyela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1108</w:t>
            </w:r>
          </w:p>
        </w:tc>
        <w:tc>
          <w:tcPr>
            <w:tcW w:type="dxa" w:w="1728"/>
          </w:tcPr>
          <w:p>
            <w:r>
              <w:t>554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iyela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1106</w:t>
            </w:r>
          </w:p>
        </w:tc>
        <w:tc>
          <w:tcPr>
            <w:tcW w:type="dxa" w:w="1728"/>
          </w:tcPr>
          <w:p>
            <w:r>
              <w:t>553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iyela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1106</w:t>
            </w:r>
          </w:p>
        </w:tc>
        <w:tc>
          <w:tcPr>
            <w:tcW w:type="dxa" w:w="1728"/>
          </w:tcPr>
          <w:p>
            <w:r>
              <w:t>553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iyela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1108</w:t>
            </w:r>
          </w:p>
        </w:tc>
        <w:tc>
          <w:tcPr>
            <w:tcW w:type="dxa" w:w="1728"/>
          </w:tcPr>
          <w:p>
            <w:r>
              <w:t>554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iyela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169</w:t>
            </w:r>
          </w:p>
        </w:tc>
        <w:tc>
          <w:tcPr>
            <w:tcW w:type="dxa" w:w="1728"/>
          </w:tcPr>
          <w:p>
            <w:r>
              <w:t>169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iyela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318</w:t>
            </w:r>
          </w:p>
        </w:tc>
        <w:tc>
          <w:tcPr>
            <w:tcW w:type="dxa" w:w="1728"/>
          </w:tcPr>
          <w:p>
            <w:r>
              <w:t>159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iyunga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750</w:t>
            </w:r>
          </w:p>
        </w:tc>
        <w:tc>
          <w:tcPr>
            <w:tcW w:type="dxa" w:w="1728"/>
          </w:tcPr>
          <w:p>
            <w:r>
              <w:t>375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iyunga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750</w:t>
            </w:r>
          </w:p>
        </w:tc>
        <w:tc>
          <w:tcPr>
            <w:tcW w:type="dxa" w:w="1728"/>
          </w:tcPr>
          <w:p>
            <w:r>
              <w:t>375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iyunga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394</w:t>
            </w:r>
          </w:p>
        </w:tc>
        <w:tc>
          <w:tcPr>
            <w:tcW w:type="dxa" w:w="1728"/>
          </w:tcPr>
          <w:p>
            <w:r>
              <w:t>197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iyunga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750</w:t>
            </w:r>
          </w:p>
        </w:tc>
        <w:tc>
          <w:tcPr>
            <w:tcW w:type="dxa" w:w="1728"/>
          </w:tcPr>
          <w:p>
            <w:r>
              <w:t>375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iyunga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750</w:t>
            </w:r>
          </w:p>
        </w:tc>
        <w:tc>
          <w:tcPr>
            <w:tcW w:type="dxa" w:w="1728"/>
          </w:tcPr>
          <w:p>
            <w:r>
              <w:t>375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iyunga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750</w:t>
            </w:r>
          </w:p>
        </w:tc>
        <w:tc>
          <w:tcPr>
            <w:tcW w:type="dxa" w:w="1728"/>
          </w:tcPr>
          <w:p>
            <w:r>
              <w:t>375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iyunga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750</w:t>
            </w:r>
          </w:p>
        </w:tc>
        <w:tc>
          <w:tcPr>
            <w:tcW w:type="dxa" w:w="1728"/>
          </w:tcPr>
          <w:p>
            <w:r>
              <w:t>375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iyunga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750</w:t>
            </w:r>
          </w:p>
        </w:tc>
        <w:tc>
          <w:tcPr>
            <w:tcW w:type="dxa" w:w="1728"/>
          </w:tcPr>
          <w:p>
            <w:r>
              <w:t>375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iyunga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242</w:t>
            </w:r>
          </w:p>
        </w:tc>
        <w:tc>
          <w:tcPr>
            <w:tcW w:type="dxa" w:w="1728"/>
          </w:tcPr>
          <w:p>
            <w:r>
              <w:t>242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iyunga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360</w:t>
            </w:r>
          </w:p>
        </w:tc>
        <w:tc>
          <w:tcPr>
            <w:tcW w:type="dxa" w:w="1728"/>
          </w:tcPr>
          <w:p>
            <w:r>
              <w:t>180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iyunga mapinduzi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164</w:t>
            </w:r>
          </w:p>
        </w:tc>
        <w:tc>
          <w:tcPr>
            <w:tcW w:type="dxa" w:w="1728"/>
          </w:tcPr>
          <w:p>
            <w:r>
              <w:t>82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iyunga mapinduzi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164</w:t>
            </w:r>
          </w:p>
        </w:tc>
        <w:tc>
          <w:tcPr>
            <w:tcW w:type="dxa" w:w="1728"/>
          </w:tcPr>
          <w:p>
            <w:r>
              <w:t>82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iyunga mapinduzi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128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iyunga mapinduzi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164</w:t>
            </w:r>
          </w:p>
        </w:tc>
        <w:tc>
          <w:tcPr>
            <w:tcW w:type="dxa" w:w="1728"/>
          </w:tcPr>
          <w:p>
            <w:r>
              <w:t>82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iyunga mapinduzi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164</w:t>
            </w:r>
          </w:p>
        </w:tc>
        <w:tc>
          <w:tcPr>
            <w:tcW w:type="dxa" w:w="1728"/>
          </w:tcPr>
          <w:p>
            <w:r>
              <w:t>82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iyunga mapinduzi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164</w:t>
            </w:r>
          </w:p>
        </w:tc>
        <w:tc>
          <w:tcPr>
            <w:tcW w:type="dxa" w:w="1728"/>
          </w:tcPr>
          <w:p>
            <w:r>
              <w:t>82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iyunga mapinduzi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164</w:t>
            </w:r>
          </w:p>
        </w:tc>
        <w:tc>
          <w:tcPr>
            <w:tcW w:type="dxa" w:w="1728"/>
          </w:tcPr>
          <w:p>
            <w:r>
              <w:t>82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iyunga mapinduzi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164</w:t>
            </w:r>
          </w:p>
        </w:tc>
        <w:tc>
          <w:tcPr>
            <w:tcW w:type="dxa" w:w="1728"/>
          </w:tcPr>
          <w:p>
            <w:r>
              <w:t>82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iyunga mapinduzi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iyunga mapinduzi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124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izyra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162</w:t>
            </w:r>
          </w:p>
        </w:tc>
        <w:tc>
          <w:tcPr>
            <w:tcW w:type="dxa" w:w="1728"/>
          </w:tcPr>
          <w:p>
            <w:r>
              <w:t>81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izyra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162</w:t>
            </w:r>
          </w:p>
        </w:tc>
        <w:tc>
          <w:tcPr>
            <w:tcW w:type="dxa" w:w="1728"/>
          </w:tcPr>
          <w:p>
            <w:r>
              <w:t>81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izyra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izyra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162</w:t>
            </w:r>
          </w:p>
        </w:tc>
        <w:tc>
          <w:tcPr>
            <w:tcW w:type="dxa" w:w="1728"/>
          </w:tcPr>
          <w:p>
            <w:r>
              <w:t>81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izyra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162</w:t>
            </w:r>
          </w:p>
        </w:tc>
        <w:tc>
          <w:tcPr>
            <w:tcW w:type="dxa" w:w="1728"/>
          </w:tcPr>
          <w:p>
            <w:r>
              <w:t>81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izyra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162</w:t>
            </w:r>
          </w:p>
        </w:tc>
        <w:tc>
          <w:tcPr>
            <w:tcW w:type="dxa" w:w="1728"/>
          </w:tcPr>
          <w:p>
            <w:r>
              <w:t>81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izyra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162</w:t>
            </w:r>
          </w:p>
        </w:tc>
        <w:tc>
          <w:tcPr>
            <w:tcW w:type="dxa" w:w="1728"/>
          </w:tcPr>
          <w:p>
            <w:r>
              <w:t>81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izyra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162</w:t>
            </w:r>
          </w:p>
        </w:tc>
        <w:tc>
          <w:tcPr>
            <w:tcW w:type="dxa" w:w="1728"/>
          </w:tcPr>
          <w:p>
            <w:r>
              <w:t>81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izyra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kabula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262</w:t>
            </w:r>
          </w:p>
        </w:tc>
        <w:tc>
          <w:tcPr>
            <w:tcW w:type="dxa" w:w="1728"/>
          </w:tcPr>
          <w:p>
            <w:r>
              <w:t>131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kabula</w:t>
            </w:r>
          </w:p>
        </w:tc>
        <w:tc>
          <w:tcPr>
            <w:tcW w:type="dxa" w:w="1728"/>
          </w:tcPr>
          <w:p>
            <w:r>
              <w:t>Bible Knowledge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kabula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262</w:t>
            </w:r>
          </w:p>
        </w:tc>
        <w:tc>
          <w:tcPr>
            <w:tcW w:type="dxa" w:w="1728"/>
          </w:tcPr>
          <w:p>
            <w:r>
              <w:t>131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kabula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92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kabula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262</w:t>
            </w:r>
          </w:p>
        </w:tc>
        <w:tc>
          <w:tcPr>
            <w:tcW w:type="dxa" w:w="1728"/>
          </w:tcPr>
          <w:p>
            <w:r>
              <w:t>131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kabula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262</w:t>
            </w:r>
          </w:p>
        </w:tc>
        <w:tc>
          <w:tcPr>
            <w:tcW w:type="dxa" w:w="1728"/>
          </w:tcPr>
          <w:p>
            <w:r>
              <w:t>131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kabula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262</w:t>
            </w:r>
          </w:p>
        </w:tc>
        <w:tc>
          <w:tcPr>
            <w:tcW w:type="dxa" w:w="1728"/>
          </w:tcPr>
          <w:p>
            <w:r>
              <w:t>131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kabula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262</w:t>
            </w:r>
          </w:p>
        </w:tc>
        <w:tc>
          <w:tcPr>
            <w:tcW w:type="dxa" w:w="1728"/>
          </w:tcPr>
          <w:p>
            <w:r>
              <w:t>131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kabula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262</w:t>
            </w:r>
          </w:p>
        </w:tc>
        <w:tc>
          <w:tcPr>
            <w:tcW w:type="dxa" w:w="1728"/>
          </w:tcPr>
          <w:p>
            <w:r>
              <w:t>131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kabula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72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kajunjumele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246</w:t>
            </w:r>
          </w:p>
        </w:tc>
        <w:tc>
          <w:tcPr>
            <w:tcW w:type="dxa" w:w="1728"/>
          </w:tcPr>
          <w:p>
            <w:r>
              <w:t>123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kajunjumele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246</w:t>
            </w:r>
          </w:p>
        </w:tc>
        <w:tc>
          <w:tcPr>
            <w:tcW w:type="dxa" w:w="1728"/>
          </w:tcPr>
          <w:p>
            <w:r>
              <w:t>123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kajunjumele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kajunjumele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246</w:t>
            </w:r>
          </w:p>
        </w:tc>
        <w:tc>
          <w:tcPr>
            <w:tcW w:type="dxa" w:w="1728"/>
          </w:tcPr>
          <w:p>
            <w:r>
              <w:t>123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kajunjumele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246</w:t>
            </w:r>
          </w:p>
        </w:tc>
        <w:tc>
          <w:tcPr>
            <w:tcW w:type="dxa" w:w="1728"/>
          </w:tcPr>
          <w:p>
            <w:r>
              <w:t>123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kajunjumele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246</w:t>
            </w:r>
          </w:p>
        </w:tc>
        <w:tc>
          <w:tcPr>
            <w:tcW w:type="dxa" w:w="1728"/>
          </w:tcPr>
          <w:p>
            <w:r>
              <w:t>123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kajunjumele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246</w:t>
            </w:r>
          </w:p>
        </w:tc>
        <w:tc>
          <w:tcPr>
            <w:tcW w:type="dxa" w:w="1728"/>
          </w:tcPr>
          <w:p>
            <w:r>
              <w:t>123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kajunjumele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246</w:t>
            </w:r>
          </w:p>
        </w:tc>
        <w:tc>
          <w:tcPr>
            <w:tcW w:type="dxa" w:w="1728"/>
          </w:tcPr>
          <w:p>
            <w:r>
              <w:t>123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kajunjumele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123</w:t>
            </w:r>
          </w:p>
        </w:tc>
        <w:tc>
          <w:tcPr>
            <w:tcW w:type="dxa" w:w="1728"/>
          </w:tcPr>
          <w:p>
            <w:r>
              <w:t>123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kajunjumele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kalobe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464</w:t>
            </w:r>
          </w:p>
        </w:tc>
        <w:tc>
          <w:tcPr>
            <w:tcW w:type="dxa" w:w="1728"/>
          </w:tcPr>
          <w:p>
            <w:r>
              <w:t>232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kalobe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464</w:t>
            </w:r>
          </w:p>
        </w:tc>
        <w:tc>
          <w:tcPr>
            <w:tcW w:type="dxa" w:w="1728"/>
          </w:tcPr>
          <w:p>
            <w:r>
              <w:t>232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kalobe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kalobe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464</w:t>
            </w:r>
          </w:p>
        </w:tc>
        <w:tc>
          <w:tcPr>
            <w:tcW w:type="dxa" w:w="1728"/>
          </w:tcPr>
          <w:p>
            <w:r>
              <w:t>232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kalobe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464</w:t>
            </w:r>
          </w:p>
        </w:tc>
        <w:tc>
          <w:tcPr>
            <w:tcW w:type="dxa" w:w="1728"/>
          </w:tcPr>
          <w:p>
            <w:r>
              <w:t>232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kalobe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464</w:t>
            </w:r>
          </w:p>
        </w:tc>
        <w:tc>
          <w:tcPr>
            <w:tcW w:type="dxa" w:w="1728"/>
          </w:tcPr>
          <w:p>
            <w:r>
              <w:t>232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kalobe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464</w:t>
            </w:r>
          </w:p>
        </w:tc>
        <w:tc>
          <w:tcPr>
            <w:tcW w:type="dxa" w:w="1728"/>
          </w:tcPr>
          <w:p>
            <w:r>
              <w:t>232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kalobe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464</w:t>
            </w:r>
          </w:p>
        </w:tc>
        <w:tc>
          <w:tcPr>
            <w:tcW w:type="dxa" w:w="1728"/>
          </w:tcPr>
          <w:p>
            <w:r>
              <w:t>232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kalobe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175</w:t>
            </w:r>
          </w:p>
        </w:tc>
        <w:tc>
          <w:tcPr>
            <w:tcW w:type="dxa" w:w="1728"/>
          </w:tcPr>
          <w:p>
            <w:r>
              <w:t>175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kalobe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kambasegela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352</w:t>
            </w:r>
          </w:p>
        </w:tc>
        <w:tc>
          <w:tcPr>
            <w:tcW w:type="dxa" w:w="1728"/>
          </w:tcPr>
          <w:p>
            <w:r>
              <w:t>176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kambasegela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352</w:t>
            </w:r>
          </w:p>
        </w:tc>
        <w:tc>
          <w:tcPr>
            <w:tcW w:type="dxa" w:w="1728"/>
          </w:tcPr>
          <w:p>
            <w:r>
              <w:t>176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kambasegela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112</w:t>
            </w:r>
          </w:p>
        </w:tc>
        <w:tc>
          <w:tcPr>
            <w:tcW w:type="dxa" w:w="1728"/>
          </w:tcPr>
          <w:p>
            <w:r>
              <w:t>56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kambasegela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352</w:t>
            </w:r>
          </w:p>
        </w:tc>
        <w:tc>
          <w:tcPr>
            <w:tcW w:type="dxa" w:w="1728"/>
          </w:tcPr>
          <w:p>
            <w:r>
              <w:t>176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kambasegela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352</w:t>
            </w:r>
          </w:p>
        </w:tc>
        <w:tc>
          <w:tcPr>
            <w:tcW w:type="dxa" w:w="1728"/>
          </w:tcPr>
          <w:p>
            <w:r>
              <w:t>176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kambasegela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352</w:t>
            </w:r>
          </w:p>
        </w:tc>
        <w:tc>
          <w:tcPr>
            <w:tcW w:type="dxa" w:w="1728"/>
          </w:tcPr>
          <w:p>
            <w:r>
              <w:t>176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kambasegela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352</w:t>
            </w:r>
          </w:p>
        </w:tc>
        <w:tc>
          <w:tcPr>
            <w:tcW w:type="dxa" w:w="1728"/>
          </w:tcPr>
          <w:p>
            <w:r>
              <w:t>176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kambasegela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352</w:t>
            </w:r>
          </w:p>
        </w:tc>
        <w:tc>
          <w:tcPr>
            <w:tcW w:type="dxa" w:w="1728"/>
          </w:tcPr>
          <w:p>
            <w:r>
              <w:t>176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kambasegela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kambasegela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kandete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250</w:t>
            </w:r>
          </w:p>
        </w:tc>
        <w:tc>
          <w:tcPr>
            <w:tcW w:type="dxa" w:w="1728"/>
          </w:tcPr>
          <w:p>
            <w:r>
              <w:t>125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kandete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250</w:t>
            </w:r>
          </w:p>
        </w:tc>
        <w:tc>
          <w:tcPr>
            <w:tcW w:type="dxa" w:w="1728"/>
          </w:tcPr>
          <w:p>
            <w:r>
              <w:t>125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kandete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124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kandete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250</w:t>
            </w:r>
          </w:p>
        </w:tc>
        <w:tc>
          <w:tcPr>
            <w:tcW w:type="dxa" w:w="1728"/>
          </w:tcPr>
          <w:p>
            <w:r>
              <w:t>125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kandete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250</w:t>
            </w:r>
          </w:p>
        </w:tc>
        <w:tc>
          <w:tcPr>
            <w:tcW w:type="dxa" w:w="1728"/>
          </w:tcPr>
          <w:p>
            <w:r>
              <w:t>125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kandete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250</w:t>
            </w:r>
          </w:p>
        </w:tc>
        <w:tc>
          <w:tcPr>
            <w:tcW w:type="dxa" w:w="1728"/>
          </w:tcPr>
          <w:p>
            <w:r>
              <w:t>125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kandete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250</w:t>
            </w:r>
          </w:p>
        </w:tc>
        <w:tc>
          <w:tcPr>
            <w:tcW w:type="dxa" w:w="1728"/>
          </w:tcPr>
          <w:p>
            <w:r>
              <w:t>125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kandete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250</w:t>
            </w:r>
          </w:p>
        </w:tc>
        <w:tc>
          <w:tcPr>
            <w:tcW w:type="dxa" w:w="1728"/>
          </w:tcPr>
          <w:p>
            <w:r>
              <w:t>125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kandete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kandete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110</w:t>
            </w:r>
          </w:p>
        </w:tc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katumbasongwe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218</w:t>
            </w:r>
          </w:p>
        </w:tc>
        <w:tc>
          <w:tcPr>
            <w:tcW w:type="dxa" w:w="1728"/>
          </w:tcPr>
          <w:p>
            <w:r>
              <w:t>109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katumbasongwe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218</w:t>
            </w:r>
          </w:p>
        </w:tc>
        <w:tc>
          <w:tcPr>
            <w:tcW w:type="dxa" w:w="1728"/>
          </w:tcPr>
          <w:p>
            <w:r>
              <w:t>109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katumbasongwe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72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katumbasongwe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218</w:t>
            </w:r>
          </w:p>
        </w:tc>
        <w:tc>
          <w:tcPr>
            <w:tcW w:type="dxa" w:w="1728"/>
          </w:tcPr>
          <w:p>
            <w:r>
              <w:t>109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katumbasongwe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218</w:t>
            </w:r>
          </w:p>
        </w:tc>
        <w:tc>
          <w:tcPr>
            <w:tcW w:type="dxa" w:w="1728"/>
          </w:tcPr>
          <w:p>
            <w:r>
              <w:t>109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katumbasongwe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218</w:t>
            </w:r>
          </w:p>
        </w:tc>
        <w:tc>
          <w:tcPr>
            <w:tcW w:type="dxa" w:w="1728"/>
          </w:tcPr>
          <w:p>
            <w:r>
              <w:t>109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katumbasongwe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218</w:t>
            </w:r>
          </w:p>
        </w:tc>
        <w:tc>
          <w:tcPr>
            <w:tcW w:type="dxa" w:w="1728"/>
          </w:tcPr>
          <w:p>
            <w:r>
              <w:t>109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katumbasongwe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218</w:t>
            </w:r>
          </w:p>
        </w:tc>
        <w:tc>
          <w:tcPr>
            <w:tcW w:type="dxa" w:w="1728"/>
          </w:tcPr>
          <w:p>
            <w:r>
              <w:t>109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katumbasongwe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kinyala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532</w:t>
            </w:r>
          </w:p>
        </w:tc>
        <w:tc>
          <w:tcPr>
            <w:tcW w:type="dxa" w:w="1728"/>
          </w:tcPr>
          <w:p>
            <w:r>
              <w:t>266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kinyala</w:t>
            </w:r>
          </w:p>
        </w:tc>
        <w:tc>
          <w:tcPr>
            <w:tcW w:type="dxa" w:w="1728"/>
          </w:tcPr>
          <w:p>
            <w:r>
              <w:t>Bible Knowledge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kinyala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532</w:t>
            </w:r>
          </w:p>
        </w:tc>
        <w:tc>
          <w:tcPr>
            <w:tcW w:type="dxa" w:w="1728"/>
          </w:tcPr>
          <w:p>
            <w:r>
              <w:t>266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kinyala</w:t>
            </w:r>
          </w:p>
        </w:tc>
        <w:tc>
          <w:tcPr>
            <w:tcW w:type="dxa" w:w="1728"/>
          </w:tcPr>
          <w:p>
            <w:r>
              <w:t>Book Keeping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kinyala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148</w:t>
            </w:r>
          </w:p>
        </w:tc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kinyala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532</w:t>
            </w:r>
          </w:p>
        </w:tc>
        <w:tc>
          <w:tcPr>
            <w:tcW w:type="dxa" w:w="1728"/>
          </w:tcPr>
          <w:p>
            <w:r>
              <w:t>266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kinyala</w:t>
            </w:r>
          </w:p>
        </w:tc>
        <w:tc>
          <w:tcPr>
            <w:tcW w:type="dxa" w:w="1728"/>
          </w:tcPr>
          <w:p>
            <w:r>
              <w:t>Commerce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kinyala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532</w:t>
            </w:r>
          </w:p>
        </w:tc>
        <w:tc>
          <w:tcPr>
            <w:tcW w:type="dxa" w:w="1728"/>
          </w:tcPr>
          <w:p>
            <w:r>
              <w:t>266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kinyala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532</w:t>
            </w:r>
          </w:p>
        </w:tc>
        <w:tc>
          <w:tcPr>
            <w:tcW w:type="dxa" w:w="1728"/>
          </w:tcPr>
          <w:p>
            <w:r>
              <w:t>266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kinyala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532</w:t>
            </w:r>
          </w:p>
        </w:tc>
        <w:tc>
          <w:tcPr>
            <w:tcW w:type="dxa" w:w="1728"/>
          </w:tcPr>
          <w:p>
            <w:r>
              <w:t>266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kinyala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532</w:t>
            </w:r>
          </w:p>
        </w:tc>
        <w:tc>
          <w:tcPr>
            <w:tcW w:type="dxa" w:w="1728"/>
          </w:tcPr>
          <w:p>
            <w:r>
              <w:t>266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kinyala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121</w:t>
            </w:r>
          </w:p>
        </w:tc>
        <w:tc>
          <w:tcPr>
            <w:tcW w:type="dxa" w:w="1728"/>
          </w:tcPr>
          <w:p>
            <w:r>
              <w:t>121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kinyala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112</w:t>
            </w:r>
          </w:p>
        </w:tc>
        <w:tc>
          <w:tcPr>
            <w:tcW w:type="dxa" w:w="1728"/>
          </w:tcPr>
          <w:p>
            <w:r>
              <w:t>56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kisegese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136</w:t>
            </w:r>
          </w:p>
        </w:tc>
        <w:tc>
          <w:tcPr>
            <w:tcW w:type="dxa" w:w="1728"/>
          </w:tcPr>
          <w:p>
            <w:r>
              <w:t>68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kisegese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136</w:t>
            </w:r>
          </w:p>
        </w:tc>
        <w:tc>
          <w:tcPr>
            <w:tcW w:type="dxa" w:w="1728"/>
          </w:tcPr>
          <w:p>
            <w:r>
              <w:t>68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kisegese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kisegese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136</w:t>
            </w:r>
          </w:p>
        </w:tc>
        <w:tc>
          <w:tcPr>
            <w:tcW w:type="dxa" w:w="1728"/>
          </w:tcPr>
          <w:p>
            <w:r>
              <w:t>68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kisegese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136</w:t>
            </w:r>
          </w:p>
        </w:tc>
        <w:tc>
          <w:tcPr>
            <w:tcW w:type="dxa" w:w="1728"/>
          </w:tcPr>
          <w:p>
            <w:r>
              <w:t>68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kisegese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136</w:t>
            </w:r>
          </w:p>
        </w:tc>
        <w:tc>
          <w:tcPr>
            <w:tcW w:type="dxa" w:w="1728"/>
          </w:tcPr>
          <w:p>
            <w:r>
              <w:t>68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kisegese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136</w:t>
            </w:r>
          </w:p>
        </w:tc>
        <w:tc>
          <w:tcPr>
            <w:tcW w:type="dxa" w:w="1728"/>
          </w:tcPr>
          <w:p>
            <w:r>
              <w:t>68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kisegese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136</w:t>
            </w:r>
          </w:p>
        </w:tc>
        <w:tc>
          <w:tcPr>
            <w:tcW w:type="dxa" w:w="1728"/>
          </w:tcPr>
          <w:p>
            <w:r>
              <w:t>68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kisegese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kisegese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kisiba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160</w:t>
            </w:r>
          </w:p>
        </w:tc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kisiba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160</w:t>
            </w:r>
          </w:p>
        </w:tc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kisiba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kisiba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160</w:t>
            </w:r>
          </w:p>
        </w:tc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kisiba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160</w:t>
            </w:r>
          </w:p>
        </w:tc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kisiba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160</w:t>
            </w:r>
          </w:p>
        </w:tc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kisiba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160</w:t>
            </w:r>
          </w:p>
        </w:tc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kisiba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160</w:t>
            </w:r>
          </w:p>
        </w:tc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kisiba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kisondela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354</w:t>
            </w:r>
          </w:p>
        </w:tc>
        <w:tc>
          <w:tcPr>
            <w:tcW w:type="dxa" w:w="1728"/>
          </w:tcPr>
          <w:p>
            <w:r>
              <w:t>177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kisondela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354</w:t>
            </w:r>
          </w:p>
        </w:tc>
        <w:tc>
          <w:tcPr>
            <w:tcW w:type="dxa" w:w="1728"/>
          </w:tcPr>
          <w:p>
            <w:r>
              <w:t>177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kisondela</w:t>
            </w:r>
          </w:p>
        </w:tc>
        <w:tc>
          <w:tcPr>
            <w:tcW w:type="dxa" w:w="1728"/>
          </w:tcPr>
          <w:p>
            <w:r>
              <w:t>Book Keeping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kisondela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154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kisondela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354</w:t>
            </w:r>
          </w:p>
        </w:tc>
        <w:tc>
          <w:tcPr>
            <w:tcW w:type="dxa" w:w="1728"/>
          </w:tcPr>
          <w:p>
            <w:r>
              <w:t>177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kisondela</w:t>
            </w:r>
          </w:p>
        </w:tc>
        <w:tc>
          <w:tcPr>
            <w:tcW w:type="dxa" w:w="1728"/>
          </w:tcPr>
          <w:p>
            <w:r>
              <w:t>Commerce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kisondela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354</w:t>
            </w:r>
          </w:p>
        </w:tc>
        <w:tc>
          <w:tcPr>
            <w:tcW w:type="dxa" w:w="1728"/>
          </w:tcPr>
          <w:p>
            <w:r>
              <w:t>177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kisondela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354</w:t>
            </w:r>
          </w:p>
        </w:tc>
        <w:tc>
          <w:tcPr>
            <w:tcW w:type="dxa" w:w="1728"/>
          </w:tcPr>
          <w:p>
            <w:r>
              <w:t>177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kisondela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354</w:t>
            </w:r>
          </w:p>
        </w:tc>
        <w:tc>
          <w:tcPr>
            <w:tcW w:type="dxa" w:w="1728"/>
          </w:tcPr>
          <w:p>
            <w:r>
              <w:t>177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kisondela</w:t>
            </w:r>
          </w:p>
        </w:tc>
        <w:tc>
          <w:tcPr>
            <w:tcW w:type="dxa" w:w="1728"/>
          </w:tcPr>
          <w:p>
            <w:r>
              <w:t>Information And Computer Studies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kisondela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354</w:t>
            </w:r>
          </w:p>
        </w:tc>
        <w:tc>
          <w:tcPr>
            <w:tcW w:type="dxa" w:w="1728"/>
          </w:tcPr>
          <w:p>
            <w:r>
              <w:t>177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kisondela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kisondela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146</w:t>
            </w:r>
          </w:p>
        </w:tc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kiwira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1034</w:t>
            </w:r>
          </w:p>
        </w:tc>
        <w:tc>
          <w:tcPr>
            <w:tcW w:type="dxa" w:w="1728"/>
          </w:tcPr>
          <w:p>
            <w:r>
              <w:t>517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kiwira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1034</w:t>
            </w:r>
          </w:p>
        </w:tc>
        <w:tc>
          <w:tcPr>
            <w:tcW w:type="dxa" w:w="1728"/>
          </w:tcPr>
          <w:p>
            <w:r>
              <w:t>517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kiwira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246</w:t>
            </w:r>
          </w:p>
        </w:tc>
        <w:tc>
          <w:tcPr>
            <w:tcW w:type="dxa" w:w="1728"/>
          </w:tcPr>
          <w:p>
            <w:r>
              <w:t>123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kiwira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1034</w:t>
            </w:r>
          </w:p>
        </w:tc>
        <w:tc>
          <w:tcPr>
            <w:tcW w:type="dxa" w:w="1728"/>
          </w:tcPr>
          <w:p>
            <w:r>
              <w:t>517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kiwira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1034</w:t>
            </w:r>
          </w:p>
        </w:tc>
        <w:tc>
          <w:tcPr>
            <w:tcW w:type="dxa" w:w="1728"/>
          </w:tcPr>
          <w:p>
            <w:r>
              <w:t>517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kiwira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1034</w:t>
            </w:r>
          </w:p>
        </w:tc>
        <w:tc>
          <w:tcPr>
            <w:tcW w:type="dxa" w:w="1728"/>
          </w:tcPr>
          <w:p>
            <w:r>
              <w:t>517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kiwira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1034</w:t>
            </w:r>
          </w:p>
        </w:tc>
        <w:tc>
          <w:tcPr>
            <w:tcW w:type="dxa" w:w="1728"/>
          </w:tcPr>
          <w:p>
            <w:r>
              <w:t>517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kiwira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1034</w:t>
            </w:r>
          </w:p>
        </w:tc>
        <w:tc>
          <w:tcPr>
            <w:tcW w:type="dxa" w:w="1728"/>
          </w:tcPr>
          <w:p>
            <w:r>
              <w:t>517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kiwira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241</w:t>
            </w:r>
          </w:p>
        </w:tc>
        <w:tc>
          <w:tcPr>
            <w:tcW w:type="dxa" w:w="1728"/>
          </w:tcPr>
          <w:p>
            <w:r>
              <w:t>241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kiwira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222</w:t>
            </w:r>
          </w:p>
        </w:tc>
        <w:tc>
          <w:tcPr>
            <w:tcW w:type="dxa" w:w="1728"/>
          </w:tcPr>
          <w:p>
            <w:r>
              <w:t>111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kongolo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248</w:t>
            </w:r>
          </w:p>
        </w:tc>
        <w:tc>
          <w:tcPr>
            <w:tcW w:type="dxa" w:w="1728"/>
          </w:tcPr>
          <w:p>
            <w:r>
              <w:t>124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kongolo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248</w:t>
            </w:r>
          </w:p>
        </w:tc>
        <w:tc>
          <w:tcPr>
            <w:tcW w:type="dxa" w:w="1728"/>
          </w:tcPr>
          <w:p>
            <w:r>
              <w:t>124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kongolo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kongolo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248</w:t>
            </w:r>
          </w:p>
        </w:tc>
        <w:tc>
          <w:tcPr>
            <w:tcW w:type="dxa" w:w="1728"/>
          </w:tcPr>
          <w:p>
            <w:r>
              <w:t>124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kongolo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248</w:t>
            </w:r>
          </w:p>
        </w:tc>
        <w:tc>
          <w:tcPr>
            <w:tcW w:type="dxa" w:w="1728"/>
          </w:tcPr>
          <w:p>
            <w:r>
              <w:t>124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kongolo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248</w:t>
            </w:r>
          </w:p>
        </w:tc>
        <w:tc>
          <w:tcPr>
            <w:tcW w:type="dxa" w:w="1728"/>
          </w:tcPr>
          <w:p>
            <w:r>
              <w:t>124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kongolo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248</w:t>
            </w:r>
          </w:p>
        </w:tc>
        <w:tc>
          <w:tcPr>
            <w:tcW w:type="dxa" w:w="1728"/>
          </w:tcPr>
          <w:p>
            <w:r>
              <w:t>124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kongolo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248</w:t>
            </w:r>
          </w:p>
        </w:tc>
        <w:tc>
          <w:tcPr>
            <w:tcW w:type="dxa" w:w="1728"/>
          </w:tcPr>
          <w:p>
            <w:r>
              <w:t>124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kongolo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kongolo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kyimo</w:t>
            </w:r>
          </w:p>
        </w:tc>
        <w:tc>
          <w:tcPr>
            <w:tcW w:type="dxa" w:w="1728"/>
          </w:tcPr>
          <w:p>
            <w:r>
              <w:t>Agriculture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kyimo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364</w:t>
            </w:r>
          </w:p>
        </w:tc>
        <w:tc>
          <w:tcPr>
            <w:tcW w:type="dxa" w:w="1728"/>
          </w:tcPr>
          <w:p>
            <w:r>
              <w:t>182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kyimo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364</w:t>
            </w:r>
          </w:p>
        </w:tc>
        <w:tc>
          <w:tcPr>
            <w:tcW w:type="dxa" w:w="1728"/>
          </w:tcPr>
          <w:p>
            <w:r>
              <w:t>182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kyimo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72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kyimo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364</w:t>
            </w:r>
          </w:p>
        </w:tc>
        <w:tc>
          <w:tcPr>
            <w:tcW w:type="dxa" w:w="1728"/>
          </w:tcPr>
          <w:p>
            <w:r>
              <w:t>182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kyimo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364</w:t>
            </w:r>
          </w:p>
        </w:tc>
        <w:tc>
          <w:tcPr>
            <w:tcW w:type="dxa" w:w="1728"/>
          </w:tcPr>
          <w:p>
            <w:r>
              <w:t>182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kyimo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364</w:t>
            </w:r>
          </w:p>
        </w:tc>
        <w:tc>
          <w:tcPr>
            <w:tcW w:type="dxa" w:w="1728"/>
          </w:tcPr>
          <w:p>
            <w:r>
              <w:t>182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kyimo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364</w:t>
            </w:r>
          </w:p>
        </w:tc>
        <w:tc>
          <w:tcPr>
            <w:tcW w:type="dxa" w:w="1728"/>
          </w:tcPr>
          <w:p>
            <w:r>
              <w:t>182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kyimo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364</w:t>
            </w:r>
          </w:p>
        </w:tc>
        <w:tc>
          <w:tcPr>
            <w:tcW w:type="dxa" w:w="1728"/>
          </w:tcPr>
          <w:p>
            <w:r>
              <w:t>182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kyimo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kyimo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lufilyo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514</w:t>
            </w:r>
          </w:p>
        </w:tc>
        <w:tc>
          <w:tcPr>
            <w:tcW w:type="dxa" w:w="1728"/>
          </w:tcPr>
          <w:p>
            <w:r>
              <w:t>257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lufilyo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514</w:t>
            </w:r>
          </w:p>
        </w:tc>
        <w:tc>
          <w:tcPr>
            <w:tcW w:type="dxa" w:w="1728"/>
          </w:tcPr>
          <w:p>
            <w:r>
              <w:t>257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lufilyo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256</w:t>
            </w:r>
          </w:p>
        </w:tc>
        <w:tc>
          <w:tcPr>
            <w:tcW w:type="dxa" w:w="1728"/>
          </w:tcPr>
          <w:p>
            <w:r>
              <w:t>128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lufilyo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514</w:t>
            </w:r>
          </w:p>
        </w:tc>
        <w:tc>
          <w:tcPr>
            <w:tcW w:type="dxa" w:w="1728"/>
          </w:tcPr>
          <w:p>
            <w:r>
              <w:t>257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lufilyo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514</w:t>
            </w:r>
          </w:p>
        </w:tc>
        <w:tc>
          <w:tcPr>
            <w:tcW w:type="dxa" w:w="1728"/>
          </w:tcPr>
          <w:p>
            <w:r>
              <w:t>257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lufilyo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514</w:t>
            </w:r>
          </w:p>
        </w:tc>
        <w:tc>
          <w:tcPr>
            <w:tcW w:type="dxa" w:w="1728"/>
          </w:tcPr>
          <w:p>
            <w:r>
              <w:t>257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lufilyo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514</w:t>
            </w:r>
          </w:p>
        </w:tc>
        <w:tc>
          <w:tcPr>
            <w:tcW w:type="dxa" w:w="1728"/>
          </w:tcPr>
          <w:p>
            <w:r>
              <w:t>257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lufilyo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514</w:t>
            </w:r>
          </w:p>
        </w:tc>
        <w:tc>
          <w:tcPr>
            <w:tcW w:type="dxa" w:w="1728"/>
          </w:tcPr>
          <w:p>
            <w:r>
              <w:t>257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lufilyo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140</w:t>
            </w:r>
          </w:p>
        </w:tc>
        <w:tc>
          <w:tcPr>
            <w:tcW w:type="dxa" w:w="1728"/>
          </w:tcPr>
          <w:p>
            <w:r>
              <w:t>70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lufingo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138</w:t>
            </w:r>
          </w:p>
        </w:tc>
        <w:tc>
          <w:tcPr>
            <w:tcW w:type="dxa" w:w="1728"/>
          </w:tcPr>
          <w:p>
            <w:r>
              <w:t>69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lufingo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138</w:t>
            </w:r>
          </w:p>
        </w:tc>
        <w:tc>
          <w:tcPr>
            <w:tcW w:type="dxa" w:w="1728"/>
          </w:tcPr>
          <w:p>
            <w:r>
              <w:t>69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lufingo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lufingo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138</w:t>
            </w:r>
          </w:p>
        </w:tc>
        <w:tc>
          <w:tcPr>
            <w:tcW w:type="dxa" w:w="1728"/>
          </w:tcPr>
          <w:p>
            <w:r>
              <w:t>69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lufingo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138</w:t>
            </w:r>
          </w:p>
        </w:tc>
        <w:tc>
          <w:tcPr>
            <w:tcW w:type="dxa" w:w="1728"/>
          </w:tcPr>
          <w:p>
            <w:r>
              <w:t>69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lufingo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138</w:t>
            </w:r>
          </w:p>
        </w:tc>
        <w:tc>
          <w:tcPr>
            <w:tcW w:type="dxa" w:w="1728"/>
          </w:tcPr>
          <w:p>
            <w:r>
              <w:t>69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lufingo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138</w:t>
            </w:r>
          </w:p>
        </w:tc>
        <w:tc>
          <w:tcPr>
            <w:tcW w:type="dxa" w:w="1728"/>
          </w:tcPr>
          <w:p>
            <w:r>
              <w:t>69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lufingo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138</w:t>
            </w:r>
          </w:p>
        </w:tc>
        <w:tc>
          <w:tcPr>
            <w:tcW w:type="dxa" w:w="1728"/>
          </w:tcPr>
          <w:p>
            <w:r>
              <w:t>69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lufingo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lufingo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lugelele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378</w:t>
            </w:r>
          </w:p>
        </w:tc>
        <w:tc>
          <w:tcPr>
            <w:tcW w:type="dxa" w:w="1728"/>
          </w:tcPr>
          <w:p>
            <w:r>
              <w:t>189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lugelele</w:t>
            </w:r>
          </w:p>
        </w:tc>
        <w:tc>
          <w:tcPr>
            <w:tcW w:type="dxa" w:w="1728"/>
          </w:tcPr>
          <w:p>
            <w:r>
              <w:t>Bible Knowledge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lugelele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378</w:t>
            </w:r>
          </w:p>
        </w:tc>
        <w:tc>
          <w:tcPr>
            <w:tcW w:type="dxa" w:w="1728"/>
          </w:tcPr>
          <w:p>
            <w:r>
              <w:t>189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lugelele</w:t>
            </w:r>
          </w:p>
        </w:tc>
        <w:tc>
          <w:tcPr>
            <w:tcW w:type="dxa" w:w="1728"/>
          </w:tcPr>
          <w:p>
            <w:r>
              <w:t>Book Keeping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lugelele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128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lugelele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378</w:t>
            </w:r>
          </w:p>
        </w:tc>
        <w:tc>
          <w:tcPr>
            <w:tcW w:type="dxa" w:w="1728"/>
          </w:tcPr>
          <w:p>
            <w:r>
              <w:t>189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lugelele</w:t>
            </w:r>
          </w:p>
        </w:tc>
        <w:tc>
          <w:tcPr>
            <w:tcW w:type="dxa" w:w="1728"/>
          </w:tcPr>
          <w:p>
            <w:r>
              <w:t>Commerce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lugelele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378</w:t>
            </w:r>
          </w:p>
        </w:tc>
        <w:tc>
          <w:tcPr>
            <w:tcW w:type="dxa" w:w="1728"/>
          </w:tcPr>
          <w:p>
            <w:r>
              <w:t>189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lugelele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378</w:t>
            </w:r>
          </w:p>
        </w:tc>
        <w:tc>
          <w:tcPr>
            <w:tcW w:type="dxa" w:w="1728"/>
          </w:tcPr>
          <w:p>
            <w:r>
              <w:t>189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lugelele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378</w:t>
            </w:r>
          </w:p>
        </w:tc>
        <w:tc>
          <w:tcPr>
            <w:tcW w:type="dxa" w:w="1728"/>
          </w:tcPr>
          <w:p>
            <w:r>
              <w:t>189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lugelele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378</w:t>
            </w:r>
          </w:p>
        </w:tc>
        <w:tc>
          <w:tcPr>
            <w:tcW w:type="dxa" w:w="1728"/>
          </w:tcPr>
          <w:p>
            <w:r>
              <w:t>189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lugelele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125</w:t>
            </w:r>
          </w:p>
        </w:tc>
        <w:tc>
          <w:tcPr>
            <w:tcW w:type="dxa" w:w="1728"/>
          </w:tcPr>
          <w:p>
            <w:r>
              <w:t>125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lugelele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104</w:t>
            </w:r>
          </w:p>
        </w:tc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Lupa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360</w:t>
            </w:r>
          </w:p>
        </w:tc>
        <w:tc>
          <w:tcPr>
            <w:tcW w:type="dxa" w:w="1728"/>
          </w:tcPr>
          <w:p>
            <w:r>
              <w:t>180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Lupa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360</w:t>
            </w:r>
          </w:p>
        </w:tc>
        <w:tc>
          <w:tcPr>
            <w:tcW w:type="dxa" w:w="1728"/>
          </w:tcPr>
          <w:p>
            <w:r>
              <w:t>180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Lupa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Lupa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360</w:t>
            </w:r>
          </w:p>
        </w:tc>
        <w:tc>
          <w:tcPr>
            <w:tcW w:type="dxa" w:w="1728"/>
          </w:tcPr>
          <w:p>
            <w:r>
              <w:t>180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Lupa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360</w:t>
            </w:r>
          </w:p>
        </w:tc>
        <w:tc>
          <w:tcPr>
            <w:tcW w:type="dxa" w:w="1728"/>
          </w:tcPr>
          <w:p>
            <w:r>
              <w:t>180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Lupa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360</w:t>
            </w:r>
          </w:p>
        </w:tc>
        <w:tc>
          <w:tcPr>
            <w:tcW w:type="dxa" w:w="1728"/>
          </w:tcPr>
          <w:p>
            <w:r>
              <w:t>180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Lupa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360</w:t>
            </w:r>
          </w:p>
        </w:tc>
        <w:tc>
          <w:tcPr>
            <w:tcW w:type="dxa" w:w="1728"/>
          </w:tcPr>
          <w:p>
            <w:r>
              <w:t>180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Lupa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360</w:t>
            </w:r>
          </w:p>
        </w:tc>
        <w:tc>
          <w:tcPr>
            <w:tcW w:type="dxa" w:w="1728"/>
          </w:tcPr>
          <w:p>
            <w:r>
              <w:t>180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Lupa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179</w:t>
            </w:r>
          </w:p>
        </w:tc>
        <w:tc>
          <w:tcPr>
            <w:tcW w:type="dxa" w:w="1728"/>
          </w:tcPr>
          <w:p>
            <w:r>
              <w:t>179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Lupa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lupata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234</w:t>
            </w:r>
          </w:p>
        </w:tc>
        <w:tc>
          <w:tcPr>
            <w:tcW w:type="dxa" w:w="1728"/>
          </w:tcPr>
          <w:p>
            <w:r>
              <w:t>117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lupata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234</w:t>
            </w:r>
          </w:p>
        </w:tc>
        <w:tc>
          <w:tcPr>
            <w:tcW w:type="dxa" w:w="1728"/>
          </w:tcPr>
          <w:p>
            <w:r>
              <w:t>117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lupata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122</w:t>
            </w:r>
          </w:p>
        </w:tc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lupata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234</w:t>
            </w:r>
          </w:p>
        </w:tc>
        <w:tc>
          <w:tcPr>
            <w:tcW w:type="dxa" w:w="1728"/>
          </w:tcPr>
          <w:p>
            <w:r>
              <w:t>117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lupata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234</w:t>
            </w:r>
          </w:p>
        </w:tc>
        <w:tc>
          <w:tcPr>
            <w:tcW w:type="dxa" w:w="1728"/>
          </w:tcPr>
          <w:p>
            <w:r>
              <w:t>117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lupata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234</w:t>
            </w:r>
          </w:p>
        </w:tc>
        <w:tc>
          <w:tcPr>
            <w:tcW w:type="dxa" w:w="1728"/>
          </w:tcPr>
          <w:p>
            <w:r>
              <w:t>117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lupata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234</w:t>
            </w:r>
          </w:p>
        </w:tc>
        <w:tc>
          <w:tcPr>
            <w:tcW w:type="dxa" w:w="1728"/>
          </w:tcPr>
          <w:p>
            <w:r>
              <w:t>117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lupata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234</w:t>
            </w:r>
          </w:p>
        </w:tc>
        <w:tc>
          <w:tcPr>
            <w:tcW w:type="dxa" w:w="1728"/>
          </w:tcPr>
          <w:p>
            <w:r>
              <w:t>117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lupata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lupata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lusungo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lusungo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lusungo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lusungo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lusungo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lusungo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lusungo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lusungo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lusungo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lusungo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luteba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452</w:t>
            </w:r>
          </w:p>
        </w:tc>
        <w:tc>
          <w:tcPr>
            <w:tcW w:type="dxa" w:w="1728"/>
          </w:tcPr>
          <w:p>
            <w:r>
              <w:t>226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luteba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452</w:t>
            </w:r>
          </w:p>
        </w:tc>
        <w:tc>
          <w:tcPr>
            <w:tcW w:type="dxa" w:w="1728"/>
          </w:tcPr>
          <w:p>
            <w:r>
              <w:t>226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luteba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140</w:t>
            </w:r>
          </w:p>
        </w:tc>
        <w:tc>
          <w:tcPr>
            <w:tcW w:type="dxa" w:w="1728"/>
          </w:tcPr>
          <w:p>
            <w:r>
              <w:t>70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luteba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452</w:t>
            </w:r>
          </w:p>
        </w:tc>
        <w:tc>
          <w:tcPr>
            <w:tcW w:type="dxa" w:w="1728"/>
          </w:tcPr>
          <w:p>
            <w:r>
              <w:t>226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luteba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452</w:t>
            </w:r>
          </w:p>
        </w:tc>
        <w:tc>
          <w:tcPr>
            <w:tcW w:type="dxa" w:w="1728"/>
          </w:tcPr>
          <w:p>
            <w:r>
              <w:t>226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luteba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452</w:t>
            </w:r>
          </w:p>
        </w:tc>
        <w:tc>
          <w:tcPr>
            <w:tcW w:type="dxa" w:w="1728"/>
          </w:tcPr>
          <w:p>
            <w:r>
              <w:t>226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luteba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452</w:t>
            </w:r>
          </w:p>
        </w:tc>
        <w:tc>
          <w:tcPr>
            <w:tcW w:type="dxa" w:w="1728"/>
          </w:tcPr>
          <w:p>
            <w:r>
              <w:t>226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luteba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452</w:t>
            </w:r>
          </w:p>
        </w:tc>
        <w:tc>
          <w:tcPr>
            <w:tcW w:type="dxa" w:w="1728"/>
          </w:tcPr>
          <w:p>
            <w:r>
              <w:t>226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luteba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68</w:t>
            </w:r>
          </w:p>
        </w:tc>
        <w:tc>
          <w:tcPr>
            <w:tcW w:type="dxa" w:w="1728"/>
          </w:tcPr>
          <w:p>
            <w:r>
              <w:t>68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luteba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82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lwangwa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278</w:t>
            </w:r>
          </w:p>
        </w:tc>
        <w:tc>
          <w:tcPr>
            <w:tcW w:type="dxa" w:w="1728"/>
          </w:tcPr>
          <w:p>
            <w:r>
              <w:t>139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lwangwa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278</w:t>
            </w:r>
          </w:p>
        </w:tc>
        <w:tc>
          <w:tcPr>
            <w:tcW w:type="dxa" w:w="1728"/>
          </w:tcPr>
          <w:p>
            <w:r>
              <w:t>139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lwangwa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lwangwa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278</w:t>
            </w:r>
          </w:p>
        </w:tc>
        <w:tc>
          <w:tcPr>
            <w:tcW w:type="dxa" w:w="1728"/>
          </w:tcPr>
          <w:p>
            <w:r>
              <w:t>139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lwangwa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278</w:t>
            </w:r>
          </w:p>
        </w:tc>
        <w:tc>
          <w:tcPr>
            <w:tcW w:type="dxa" w:w="1728"/>
          </w:tcPr>
          <w:p>
            <w:r>
              <w:t>139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lwangwa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278</w:t>
            </w:r>
          </w:p>
        </w:tc>
        <w:tc>
          <w:tcPr>
            <w:tcW w:type="dxa" w:w="1728"/>
          </w:tcPr>
          <w:p>
            <w:r>
              <w:t>139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lwangwa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278</w:t>
            </w:r>
          </w:p>
        </w:tc>
        <w:tc>
          <w:tcPr>
            <w:tcW w:type="dxa" w:w="1728"/>
          </w:tcPr>
          <w:p>
            <w:r>
              <w:t>139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lwangwa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278</w:t>
            </w:r>
          </w:p>
        </w:tc>
        <w:tc>
          <w:tcPr>
            <w:tcW w:type="dxa" w:w="1728"/>
          </w:tcPr>
          <w:p>
            <w:r>
              <w:t>139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lwangwa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mababu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290</w:t>
            </w:r>
          </w:p>
        </w:tc>
        <w:tc>
          <w:tcPr>
            <w:tcW w:type="dxa" w:w="1728"/>
          </w:tcPr>
          <w:p>
            <w:r>
              <w:t>145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mababu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290</w:t>
            </w:r>
          </w:p>
        </w:tc>
        <w:tc>
          <w:tcPr>
            <w:tcW w:type="dxa" w:w="1728"/>
          </w:tcPr>
          <w:p>
            <w:r>
              <w:t>145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mababu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106</w:t>
            </w:r>
          </w:p>
        </w:tc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mababu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290</w:t>
            </w:r>
          </w:p>
        </w:tc>
        <w:tc>
          <w:tcPr>
            <w:tcW w:type="dxa" w:w="1728"/>
          </w:tcPr>
          <w:p>
            <w:r>
              <w:t>145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mababu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290</w:t>
            </w:r>
          </w:p>
        </w:tc>
        <w:tc>
          <w:tcPr>
            <w:tcW w:type="dxa" w:w="1728"/>
          </w:tcPr>
          <w:p>
            <w:r>
              <w:t>145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mababu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290</w:t>
            </w:r>
          </w:p>
        </w:tc>
        <w:tc>
          <w:tcPr>
            <w:tcW w:type="dxa" w:w="1728"/>
          </w:tcPr>
          <w:p>
            <w:r>
              <w:t>145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mababu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290</w:t>
            </w:r>
          </w:p>
        </w:tc>
        <w:tc>
          <w:tcPr>
            <w:tcW w:type="dxa" w:w="1728"/>
          </w:tcPr>
          <w:p>
            <w:r>
              <w:t>145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mababu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290</w:t>
            </w:r>
          </w:p>
        </w:tc>
        <w:tc>
          <w:tcPr>
            <w:tcW w:type="dxa" w:w="1728"/>
          </w:tcPr>
          <w:p>
            <w:r>
              <w:t>145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mababu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145</w:t>
            </w:r>
          </w:p>
        </w:tc>
        <w:tc>
          <w:tcPr>
            <w:tcW w:type="dxa" w:w="1728"/>
          </w:tcPr>
          <w:p>
            <w:r>
              <w:t>145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mababu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84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mabatini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118</w:t>
            </w:r>
          </w:p>
        </w:tc>
        <w:tc>
          <w:tcPr>
            <w:tcW w:type="dxa" w:w="1728"/>
          </w:tcPr>
          <w:p>
            <w:r>
              <w:t>59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mabatini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118</w:t>
            </w:r>
          </w:p>
        </w:tc>
        <w:tc>
          <w:tcPr>
            <w:tcW w:type="dxa" w:w="1728"/>
          </w:tcPr>
          <w:p>
            <w:r>
              <w:t>59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mabatini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mabatini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118</w:t>
            </w:r>
          </w:p>
        </w:tc>
        <w:tc>
          <w:tcPr>
            <w:tcW w:type="dxa" w:w="1728"/>
          </w:tcPr>
          <w:p>
            <w:r>
              <w:t>59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mabatini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118</w:t>
            </w:r>
          </w:p>
        </w:tc>
        <w:tc>
          <w:tcPr>
            <w:tcW w:type="dxa" w:w="1728"/>
          </w:tcPr>
          <w:p>
            <w:r>
              <w:t>59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mabatini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118</w:t>
            </w:r>
          </w:p>
        </w:tc>
        <w:tc>
          <w:tcPr>
            <w:tcW w:type="dxa" w:w="1728"/>
          </w:tcPr>
          <w:p>
            <w:r>
              <w:t>59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mabatini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118</w:t>
            </w:r>
          </w:p>
        </w:tc>
        <w:tc>
          <w:tcPr>
            <w:tcW w:type="dxa" w:w="1728"/>
          </w:tcPr>
          <w:p>
            <w:r>
              <w:t>59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mabatini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118</w:t>
            </w:r>
          </w:p>
        </w:tc>
        <w:tc>
          <w:tcPr>
            <w:tcW w:type="dxa" w:w="1728"/>
          </w:tcPr>
          <w:p>
            <w:r>
              <w:t>59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mabatini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59</w:t>
            </w:r>
          </w:p>
        </w:tc>
        <w:tc>
          <w:tcPr>
            <w:tcW w:type="dxa" w:w="1728"/>
          </w:tcPr>
          <w:p>
            <w:r>
              <w:t>59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mabatini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madibira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546</w:t>
            </w:r>
          </w:p>
        </w:tc>
        <w:tc>
          <w:tcPr>
            <w:tcW w:type="dxa" w:w="1728"/>
          </w:tcPr>
          <w:p>
            <w:r>
              <w:t>273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madibira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546</w:t>
            </w:r>
          </w:p>
        </w:tc>
        <w:tc>
          <w:tcPr>
            <w:tcW w:type="dxa" w:w="1728"/>
          </w:tcPr>
          <w:p>
            <w:r>
              <w:t>273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madibira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376</w:t>
            </w:r>
          </w:p>
        </w:tc>
        <w:tc>
          <w:tcPr>
            <w:tcW w:type="dxa" w:w="1728"/>
          </w:tcPr>
          <w:p>
            <w:r>
              <w:t>188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madibira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546</w:t>
            </w:r>
          </w:p>
        </w:tc>
        <w:tc>
          <w:tcPr>
            <w:tcW w:type="dxa" w:w="1728"/>
          </w:tcPr>
          <w:p>
            <w:r>
              <w:t>273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madibira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546</w:t>
            </w:r>
          </w:p>
        </w:tc>
        <w:tc>
          <w:tcPr>
            <w:tcW w:type="dxa" w:w="1728"/>
          </w:tcPr>
          <w:p>
            <w:r>
              <w:t>273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madibira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546</w:t>
            </w:r>
          </w:p>
        </w:tc>
        <w:tc>
          <w:tcPr>
            <w:tcW w:type="dxa" w:w="1728"/>
          </w:tcPr>
          <w:p>
            <w:r>
              <w:t>273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madibira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546</w:t>
            </w:r>
          </w:p>
        </w:tc>
        <w:tc>
          <w:tcPr>
            <w:tcW w:type="dxa" w:w="1728"/>
          </w:tcPr>
          <w:p>
            <w:r>
              <w:t>273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madibira</w:t>
            </w:r>
          </w:p>
        </w:tc>
        <w:tc>
          <w:tcPr>
            <w:tcW w:type="dxa" w:w="1728"/>
          </w:tcPr>
          <w:p>
            <w:r>
              <w:t>Information And Computer Studies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madibira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546</w:t>
            </w:r>
          </w:p>
        </w:tc>
        <w:tc>
          <w:tcPr>
            <w:tcW w:type="dxa" w:w="1728"/>
          </w:tcPr>
          <w:p>
            <w:r>
              <w:t>273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madibira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263</w:t>
            </w:r>
          </w:p>
        </w:tc>
        <w:tc>
          <w:tcPr>
            <w:tcW w:type="dxa" w:w="1728"/>
          </w:tcPr>
          <w:p>
            <w:r>
              <w:t>263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madibira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372</w:t>
            </w:r>
          </w:p>
        </w:tc>
        <w:tc>
          <w:tcPr>
            <w:tcW w:type="dxa" w:w="1728"/>
          </w:tcPr>
          <w:p>
            <w:r>
              <w:t>186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maendeleo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maendeleo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maendeleo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maendeleo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maendeleo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maendeleo</w:t>
            </w:r>
          </w:p>
        </w:tc>
        <w:tc>
          <w:tcPr>
            <w:tcW w:type="dxa" w:w="1728"/>
          </w:tcPr>
          <w:p>
            <w:r>
              <w:t>Fine Arts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maendeleo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maendeleo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maendeleo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maendeleo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maendeleo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mahongole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294</w:t>
            </w:r>
          </w:p>
        </w:tc>
        <w:tc>
          <w:tcPr>
            <w:tcW w:type="dxa" w:w="1728"/>
          </w:tcPr>
          <w:p>
            <w:r>
              <w:t>147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mahongole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294</w:t>
            </w:r>
          </w:p>
        </w:tc>
        <w:tc>
          <w:tcPr>
            <w:tcW w:type="dxa" w:w="1728"/>
          </w:tcPr>
          <w:p>
            <w:r>
              <w:t>147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mahongole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124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mahongole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294</w:t>
            </w:r>
          </w:p>
        </w:tc>
        <w:tc>
          <w:tcPr>
            <w:tcW w:type="dxa" w:w="1728"/>
          </w:tcPr>
          <w:p>
            <w:r>
              <w:t>147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mahongole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294</w:t>
            </w:r>
          </w:p>
        </w:tc>
        <w:tc>
          <w:tcPr>
            <w:tcW w:type="dxa" w:w="1728"/>
          </w:tcPr>
          <w:p>
            <w:r>
              <w:t>147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mahongole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294</w:t>
            </w:r>
          </w:p>
        </w:tc>
        <w:tc>
          <w:tcPr>
            <w:tcW w:type="dxa" w:w="1728"/>
          </w:tcPr>
          <w:p>
            <w:r>
              <w:t>147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mahongole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294</w:t>
            </w:r>
          </w:p>
        </w:tc>
        <w:tc>
          <w:tcPr>
            <w:tcW w:type="dxa" w:w="1728"/>
          </w:tcPr>
          <w:p>
            <w:r>
              <w:t>147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mahongole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294</w:t>
            </w:r>
          </w:p>
        </w:tc>
        <w:tc>
          <w:tcPr>
            <w:tcW w:type="dxa" w:w="1728"/>
          </w:tcPr>
          <w:p>
            <w:r>
              <w:t>147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mahongole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84</w:t>
            </w:r>
          </w:p>
        </w:tc>
        <w:tc>
          <w:tcPr>
            <w:tcW w:type="dxa" w:w="1728"/>
          </w:tcPr>
          <w:p>
            <w:r>
              <w:t>84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mahongole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110</w:t>
            </w:r>
          </w:p>
        </w:tc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majengo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214</w:t>
            </w:r>
          </w:p>
        </w:tc>
        <w:tc>
          <w:tcPr>
            <w:tcW w:type="dxa" w:w="1728"/>
          </w:tcPr>
          <w:p>
            <w:r>
              <w:t>107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majengo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214</w:t>
            </w:r>
          </w:p>
        </w:tc>
        <w:tc>
          <w:tcPr>
            <w:tcW w:type="dxa" w:w="1728"/>
          </w:tcPr>
          <w:p>
            <w:r>
              <w:t>107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majengo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majengo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214</w:t>
            </w:r>
          </w:p>
        </w:tc>
        <w:tc>
          <w:tcPr>
            <w:tcW w:type="dxa" w:w="1728"/>
          </w:tcPr>
          <w:p>
            <w:r>
              <w:t>107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majengo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214</w:t>
            </w:r>
          </w:p>
        </w:tc>
        <w:tc>
          <w:tcPr>
            <w:tcW w:type="dxa" w:w="1728"/>
          </w:tcPr>
          <w:p>
            <w:r>
              <w:t>107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majengo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214</w:t>
            </w:r>
          </w:p>
        </w:tc>
        <w:tc>
          <w:tcPr>
            <w:tcW w:type="dxa" w:w="1728"/>
          </w:tcPr>
          <w:p>
            <w:r>
              <w:t>107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majengo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214</w:t>
            </w:r>
          </w:p>
        </w:tc>
        <w:tc>
          <w:tcPr>
            <w:tcW w:type="dxa" w:w="1728"/>
          </w:tcPr>
          <w:p>
            <w:r>
              <w:t>107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majengo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214</w:t>
            </w:r>
          </w:p>
        </w:tc>
        <w:tc>
          <w:tcPr>
            <w:tcW w:type="dxa" w:w="1728"/>
          </w:tcPr>
          <w:p>
            <w:r>
              <w:t>107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majengo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106</w:t>
            </w:r>
          </w:p>
        </w:tc>
        <w:tc>
          <w:tcPr>
            <w:tcW w:type="dxa" w:w="1728"/>
          </w:tcPr>
          <w:p>
            <w:r>
              <w:t>106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majengo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makandana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402</w:t>
            </w:r>
          </w:p>
        </w:tc>
        <w:tc>
          <w:tcPr>
            <w:tcW w:type="dxa" w:w="1728"/>
          </w:tcPr>
          <w:p>
            <w:r>
              <w:t>201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makandana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402</w:t>
            </w:r>
          </w:p>
        </w:tc>
        <w:tc>
          <w:tcPr>
            <w:tcW w:type="dxa" w:w="1728"/>
          </w:tcPr>
          <w:p>
            <w:r>
              <w:t>201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makandana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154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makandana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402</w:t>
            </w:r>
          </w:p>
        </w:tc>
        <w:tc>
          <w:tcPr>
            <w:tcW w:type="dxa" w:w="1728"/>
          </w:tcPr>
          <w:p>
            <w:r>
              <w:t>201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makandana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402</w:t>
            </w:r>
          </w:p>
        </w:tc>
        <w:tc>
          <w:tcPr>
            <w:tcW w:type="dxa" w:w="1728"/>
          </w:tcPr>
          <w:p>
            <w:r>
              <w:t>201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makandana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402</w:t>
            </w:r>
          </w:p>
        </w:tc>
        <w:tc>
          <w:tcPr>
            <w:tcW w:type="dxa" w:w="1728"/>
          </w:tcPr>
          <w:p>
            <w:r>
              <w:t>201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makandana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402</w:t>
            </w:r>
          </w:p>
        </w:tc>
        <w:tc>
          <w:tcPr>
            <w:tcW w:type="dxa" w:w="1728"/>
          </w:tcPr>
          <w:p>
            <w:r>
              <w:t>201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makandana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402</w:t>
            </w:r>
          </w:p>
        </w:tc>
        <w:tc>
          <w:tcPr>
            <w:tcW w:type="dxa" w:w="1728"/>
          </w:tcPr>
          <w:p>
            <w:r>
              <w:t>201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makandana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makandana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68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makwale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388</w:t>
            </w:r>
          </w:p>
        </w:tc>
        <w:tc>
          <w:tcPr>
            <w:tcW w:type="dxa" w:w="1728"/>
          </w:tcPr>
          <w:p>
            <w:r>
              <w:t>194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makwale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388</w:t>
            </w:r>
          </w:p>
        </w:tc>
        <w:tc>
          <w:tcPr>
            <w:tcW w:type="dxa" w:w="1728"/>
          </w:tcPr>
          <w:p>
            <w:r>
              <w:t>194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makwale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126</w:t>
            </w:r>
          </w:p>
        </w:tc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makwale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388</w:t>
            </w:r>
          </w:p>
        </w:tc>
        <w:tc>
          <w:tcPr>
            <w:tcW w:type="dxa" w:w="1728"/>
          </w:tcPr>
          <w:p>
            <w:r>
              <w:t>194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makwale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388</w:t>
            </w:r>
          </w:p>
        </w:tc>
        <w:tc>
          <w:tcPr>
            <w:tcW w:type="dxa" w:w="1728"/>
          </w:tcPr>
          <w:p>
            <w:r>
              <w:t>194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makwale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388</w:t>
            </w:r>
          </w:p>
        </w:tc>
        <w:tc>
          <w:tcPr>
            <w:tcW w:type="dxa" w:w="1728"/>
          </w:tcPr>
          <w:p>
            <w:r>
              <w:t>194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makwale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388</w:t>
            </w:r>
          </w:p>
        </w:tc>
        <w:tc>
          <w:tcPr>
            <w:tcW w:type="dxa" w:w="1728"/>
          </w:tcPr>
          <w:p>
            <w:r>
              <w:t>194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makwale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388</w:t>
            </w:r>
          </w:p>
        </w:tc>
        <w:tc>
          <w:tcPr>
            <w:tcW w:type="dxa" w:w="1728"/>
          </w:tcPr>
          <w:p>
            <w:r>
              <w:t>194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makwale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194</w:t>
            </w:r>
          </w:p>
        </w:tc>
        <w:tc>
          <w:tcPr>
            <w:tcW w:type="dxa" w:w="1728"/>
          </w:tcPr>
          <w:p>
            <w:r>
              <w:t>194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makwale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68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malindo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198</w:t>
            </w:r>
          </w:p>
        </w:tc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malindo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198</w:t>
            </w:r>
          </w:p>
        </w:tc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malindo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malindo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198</w:t>
            </w:r>
          </w:p>
        </w:tc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malindo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198</w:t>
            </w:r>
          </w:p>
        </w:tc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malindo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198</w:t>
            </w:r>
          </w:p>
        </w:tc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malindo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198</w:t>
            </w:r>
          </w:p>
        </w:tc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malindo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198</w:t>
            </w:r>
          </w:p>
        </w:tc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malindo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malindo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mamba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240</w:t>
            </w:r>
          </w:p>
        </w:tc>
        <w:tc>
          <w:tcPr>
            <w:tcW w:type="dxa" w:w="1728"/>
          </w:tcPr>
          <w:p>
            <w:r>
              <w:t>120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mamba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240</w:t>
            </w:r>
          </w:p>
        </w:tc>
        <w:tc>
          <w:tcPr>
            <w:tcW w:type="dxa" w:w="1728"/>
          </w:tcPr>
          <w:p>
            <w:r>
              <w:t>120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mamba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mamba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240</w:t>
            </w:r>
          </w:p>
        </w:tc>
        <w:tc>
          <w:tcPr>
            <w:tcW w:type="dxa" w:w="1728"/>
          </w:tcPr>
          <w:p>
            <w:r>
              <w:t>120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mamba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240</w:t>
            </w:r>
          </w:p>
        </w:tc>
        <w:tc>
          <w:tcPr>
            <w:tcW w:type="dxa" w:w="1728"/>
          </w:tcPr>
          <w:p>
            <w:r>
              <w:t>120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mamba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240</w:t>
            </w:r>
          </w:p>
        </w:tc>
        <w:tc>
          <w:tcPr>
            <w:tcW w:type="dxa" w:w="1728"/>
          </w:tcPr>
          <w:p>
            <w:r>
              <w:t>120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mamba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240</w:t>
            </w:r>
          </w:p>
        </w:tc>
        <w:tc>
          <w:tcPr>
            <w:tcW w:type="dxa" w:w="1728"/>
          </w:tcPr>
          <w:p>
            <w:r>
              <w:t>120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mamba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240</w:t>
            </w:r>
          </w:p>
        </w:tc>
        <w:tc>
          <w:tcPr>
            <w:tcW w:type="dxa" w:w="1728"/>
          </w:tcPr>
          <w:p>
            <w:r>
              <w:t>120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mamba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mamba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mapogoro</w:t>
            </w:r>
          </w:p>
        </w:tc>
        <w:tc>
          <w:tcPr>
            <w:tcW w:type="dxa" w:w="1728"/>
          </w:tcPr>
          <w:p>
            <w:r>
              <w:t>Agriculture</w:t>
            </w:r>
          </w:p>
        </w:tc>
        <w:tc>
          <w:tcPr>
            <w:tcW w:type="dxa" w:w="1728"/>
          </w:tcPr>
          <w:p>
            <w:r>
              <w:t>116</w:t>
            </w:r>
          </w:p>
        </w:tc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mapogoro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628</w:t>
            </w:r>
          </w:p>
        </w:tc>
        <w:tc>
          <w:tcPr>
            <w:tcW w:type="dxa" w:w="1728"/>
          </w:tcPr>
          <w:p>
            <w:r>
              <w:t>314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mapogoro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628</w:t>
            </w:r>
          </w:p>
        </w:tc>
        <w:tc>
          <w:tcPr>
            <w:tcW w:type="dxa" w:w="1728"/>
          </w:tcPr>
          <w:p>
            <w:r>
              <w:t>314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mapogoro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242</w:t>
            </w:r>
          </w:p>
        </w:tc>
        <w:tc>
          <w:tcPr>
            <w:tcW w:type="dxa" w:w="1728"/>
          </w:tcPr>
          <w:p>
            <w:r>
              <w:t>121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mapogoro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628</w:t>
            </w:r>
          </w:p>
        </w:tc>
        <w:tc>
          <w:tcPr>
            <w:tcW w:type="dxa" w:w="1728"/>
          </w:tcPr>
          <w:p>
            <w:r>
              <w:t>314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mapogoro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628</w:t>
            </w:r>
          </w:p>
        </w:tc>
        <w:tc>
          <w:tcPr>
            <w:tcW w:type="dxa" w:w="1728"/>
          </w:tcPr>
          <w:p>
            <w:r>
              <w:t>314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mapogoro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628</w:t>
            </w:r>
          </w:p>
        </w:tc>
        <w:tc>
          <w:tcPr>
            <w:tcW w:type="dxa" w:w="1728"/>
          </w:tcPr>
          <w:p>
            <w:r>
              <w:t>314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mapogoro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628</w:t>
            </w:r>
          </w:p>
        </w:tc>
        <w:tc>
          <w:tcPr>
            <w:tcW w:type="dxa" w:w="1728"/>
          </w:tcPr>
          <w:p>
            <w:r>
              <w:t>314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mapogoro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628</w:t>
            </w:r>
          </w:p>
        </w:tc>
        <w:tc>
          <w:tcPr>
            <w:tcW w:type="dxa" w:w="1728"/>
          </w:tcPr>
          <w:p>
            <w:r>
              <w:t>314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mapogoro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189</w:t>
            </w:r>
          </w:p>
        </w:tc>
        <w:tc>
          <w:tcPr>
            <w:tcW w:type="dxa" w:w="1728"/>
          </w:tcPr>
          <w:p>
            <w:r>
              <w:t>189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mapogoro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216</w:t>
            </w:r>
          </w:p>
        </w:tc>
        <w:tc>
          <w:tcPr>
            <w:tcW w:type="dxa" w:w="1728"/>
          </w:tcPr>
          <w:p>
            <w:r>
              <w:t>108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masebe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masebe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masebe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masebe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masebe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masebe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masebe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masebe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masebe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masoko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264</w:t>
            </w:r>
          </w:p>
        </w:tc>
        <w:tc>
          <w:tcPr>
            <w:tcW w:type="dxa" w:w="1728"/>
          </w:tcPr>
          <w:p>
            <w:r>
              <w:t>132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masoko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264</w:t>
            </w:r>
          </w:p>
        </w:tc>
        <w:tc>
          <w:tcPr>
            <w:tcW w:type="dxa" w:w="1728"/>
          </w:tcPr>
          <w:p>
            <w:r>
              <w:t>132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masoko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masoko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264</w:t>
            </w:r>
          </w:p>
        </w:tc>
        <w:tc>
          <w:tcPr>
            <w:tcW w:type="dxa" w:w="1728"/>
          </w:tcPr>
          <w:p>
            <w:r>
              <w:t>132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masoko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264</w:t>
            </w:r>
          </w:p>
        </w:tc>
        <w:tc>
          <w:tcPr>
            <w:tcW w:type="dxa" w:w="1728"/>
          </w:tcPr>
          <w:p>
            <w:r>
              <w:t>132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masoko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264</w:t>
            </w:r>
          </w:p>
        </w:tc>
        <w:tc>
          <w:tcPr>
            <w:tcW w:type="dxa" w:w="1728"/>
          </w:tcPr>
          <w:p>
            <w:r>
              <w:t>132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masoko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264</w:t>
            </w:r>
          </w:p>
        </w:tc>
        <w:tc>
          <w:tcPr>
            <w:tcW w:type="dxa" w:w="1728"/>
          </w:tcPr>
          <w:p>
            <w:r>
              <w:t>132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masoko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264</w:t>
            </w:r>
          </w:p>
        </w:tc>
        <w:tc>
          <w:tcPr>
            <w:tcW w:type="dxa" w:w="1728"/>
          </w:tcPr>
          <w:p>
            <w:r>
              <w:t>132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masoko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85</w:t>
            </w:r>
          </w:p>
        </w:tc>
        <w:tc>
          <w:tcPr>
            <w:tcW w:type="dxa" w:w="1728"/>
          </w:tcPr>
          <w:p>
            <w:r>
              <w:t>85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masoko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masukulu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332</w:t>
            </w:r>
          </w:p>
        </w:tc>
        <w:tc>
          <w:tcPr>
            <w:tcW w:type="dxa" w:w="1728"/>
          </w:tcPr>
          <w:p>
            <w:r>
              <w:t>166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masukulu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332</w:t>
            </w:r>
          </w:p>
        </w:tc>
        <w:tc>
          <w:tcPr>
            <w:tcW w:type="dxa" w:w="1728"/>
          </w:tcPr>
          <w:p>
            <w:r>
              <w:t>166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masukulu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masukulu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332</w:t>
            </w:r>
          </w:p>
        </w:tc>
        <w:tc>
          <w:tcPr>
            <w:tcW w:type="dxa" w:w="1728"/>
          </w:tcPr>
          <w:p>
            <w:r>
              <w:t>166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masukulu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332</w:t>
            </w:r>
          </w:p>
        </w:tc>
        <w:tc>
          <w:tcPr>
            <w:tcW w:type="dxa" w:w="1728"/>
          </w:tcPr>
          <w:p>
            <w:r>
              <w:t>166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masukulu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332</w:t>
            </w:r>
          </w:p>
        </w:tc>
        <w:tc>
          <w:tcPr>
            <w:tcW w:type="dxa" w:w="1728"/>
          </w:tcPr>
          <w:p>
            <w:r>
              <w:t>166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masukulu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332</w:t>
            </w:r>
          </w:p>
        </w:tc>
        <w:tc>
          <w:tcPr>
            <w:tcW w:type="dxa" w:w="1728"/>
          </w:tcPr>
          <w:p>
            <w:r>
              <w:t>166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masukulu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332</w:t>
            </w:r>
          </w:p>
        </w:tc>
        <w:tc>
          <w:tcPr>
            <w:tcW w:type="dxa" w:w="1728"/>
          </w:tcPr>
          <w:p>
            <w:r>
              <w:t>166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masukulu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masukulu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matema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380</w:t>
            </w:r>
          </w:p>
        </w:tc>
        <w:tc>
          <w:tcPr>
            <w:tcW w:type="dxa" w:w="1728"/>
          </w:tcPr>
          <w:p>
            <w:r>
              <w:t>190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matema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380</w:t>
            </w:r>
          </w:p>
        </w:tc>
        <w:tc>
          <w:tcPr>
            <w:tcW w:type="dxa" w:w="1728"/>
          </w:tcPr>
          <w:p>
            <w:r>
              <w:t>190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matema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158</w:t>
            </w:r>
          </w:p>
        </w:tc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matema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380</w:t>
            </w:r>
          </w:p>
        </w:tc>
        <w:tc>
          <w:tcPr>
            <w:tcW w:type="dxa" w:w="1728"/>
          </w:tcPr>
          <w:p>
            <w:r>
              <w:t>190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matema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380</w:t>
            </w:r>
          </w:p>
        </w:tc>
        <w:tc>
          <w:tcPr>
            <w:tcW w:type="dxa" w:w="1728"/>
          </w:tcPr>
          <w:p>
            <w:r>
              <w:t>190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matema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380</w:t>
            </w:r>
          </w:p>
        </w:tc>
        <w:tc>
          <w:tcPr>
            <w:tcW w:type="dxa" w:w="1728"/>
          </w:tcPr>
          <w:p>
            <w:r>
              <w:t>190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matema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380</w:t>
            </w:r>
          </w:p>
        </w:tc>
        <w:tc>
          <w:tcPr>
            <w:tcW w:type="dxa" w:w="1728"/>
          </w:tcPr>
          <w:p>
            <w:r>
              <w:t>190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matema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380</w:t>
            </w:r>
          </w:p>
        </w:tc>
        <w:tc>
          <w:tcPr>
            <w:tcW w:type="dxa" w:w="1728"/>
          </w:tcPr>
          <w:p>
            <w:r>
              <w:t>190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matema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matema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140</w:t>
            </w:r>
          </w:p>
        </w:tc>
        <w:tc>
          <w:tcPr>
            <w:tcW w:type="dxa" w:w="1728"/>
          </w:tcPr>
          <w:p>
            <w:r>
              <w:t>70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matundasi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154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matundasi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154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matundasi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matundasi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154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matundasi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154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matundasi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154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matundasi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154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matundasi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154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matundasi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matwebe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matwebe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matwebe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matwebe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matwebe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matwebe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matwebe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matwebe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matwebe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matwiga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230</w:t>
            </w:r>
          </w:p>
        </w:tc>
        <w:tc>
          <w:tcPr>
            <w:tcW w:type="dxa" w:w="1728"/>
          </w:tcPr>
          <w:p>
            <w:r>
              <w:t>115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matwiga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230</w:t>
            </w:r>
          </w:p>
        </w:tc>
        <w:tc>
          <w:tcPr>
            <w:tcW w:type="dxa" w:w="1728"/>
          </w:tcPr>
          <w:p>
            <w:r>
              <w:t>115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matwiga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matwiga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230</w:t>
            </w:r>
          </w:p>
        </w:tc>
        <w:tc>
          <w:tcPr>
            <w:tcW w:type="dxa" w:w="1728"/>
          </w:tcPr>
          <w:p>
            <w:r>
              <w:t>115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matwiga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230</w:t>
            </w:r>
          </w:p>
        </w:tc>
        <w:tc>
          <w:tcPr>
            <w:tcW w:type="dxa" w:w="1728"/>
          </w:tcPr>
          <w:p>
            <w:r>
              <w:t>115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matwiga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230</w:t>
            </w:r>
          </w:p>
        </w:tc>
        <w:tc>
          <w:tcPr>
            <w:tcW w:type="dxa" w:w="1728"/>
          </w:tcPr>
          <w:p>
            <w:r>
              <w:t>115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matwiga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230</w:t>
            </w:r>
          </w:p>
        </w:tc>
        <w:tc>
          <w:tcPr>
            <w:tcW w:type="dxa" w:w="1728"/>
          </w:tcPr>
          <w:p>
            <w:r>
              <w:t>115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matwiga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230</w:t>
            </w:r>
          </w:p>
        </w:tc>
        <w:tc>
          <w:tcPr>
            <w:tcW w:type="dxa" w:w="1728"/>
          </w:tcPr>
          <w:p>
            <w:r>
              <w:t>115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matwiga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matwiga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mawindi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400</w:t>
            </w:r>
          </w:p>
        </w:tc>
        <w:tc>
          <w:tcPr>
            <w:tcW w:type="dxa" w:w="1728"/>
          </w:tcPr>
          <w:p>
            <w:r>
              <w:t>200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mawindi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400</w:t>
            </w:r>
          </w:p>
        </w:tc>
        <w:tc>
          <w:tcPr>
            <w:tcW w:type="dxa" w:w="1728"/>
          </w:tcPr>
          <w:p>
            <w:r>
              <w:t>200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mawindi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118</w:t>
            </w:r>
          </w:p>
        </w:tc>
        <w:tc>
          <w:tcPr>
            <w:tcW w:type="dxa" w:w="1728"/>
          </w:tcPr>
          <w:p>
            <w:r>
              <w:t>59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mawindi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400</w:t>
            </w:r>
          </w:p>
        </w:tc>
        <w:tc>
          <w:tcPr>
            <w:tcW w:type="dxa" w:w="1728"/>
          </w:tcPr>
          <w:p>
            <w:r>
              <w:t>200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mawindi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400</w:t>
            </w:r>
          </w:p>
        </w:tc>
        <w:tc>
          <w:tcPr>
            <w:tcW w:type="dxa" w:w="1728"/>
          </w:tcPr>
          <w:p>
            <w:r>
              <w:t>200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mawindi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400</w:t>
            </w:r>
          </w:p>
        </w:tc>
        <w:tc>
          <w:tcPr>
            <w:tcW w:type="dxa" w:w="1728"/>
          </w:tcPr>
          <w:p>
            <w:r>
              <w:t>200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mawindi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400</w:t>
            </w:r>
          </w:p>
        </w:tc>
        <w:tc>
          <w:tcPr>
            <w:tcW w:type="dxa" w:w="1728"/>
          </w:tcPr>
          <w:p>
            <w:r>
              <w:t>200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mawindi</w:t>
            </w:r>
          </w:p>
        </w:tc>
        <w:tc>
          <w:tcPr>
            <w:tcW w:type="dxa" w:w="1728"/>
          </w:tcPr>
          <w:p>
            <w:r>
              <w:t>Home Economics</w:t>
            </w:r>
          </w:p>
        </w:tc>
        <w:tc>
          <w:tcPr>
            <w:tcW w:type="dxa" w:w="1728"/>
          </w:tcPr>
          <w:p>
            <w:r>
              <w:t>104</w:t>
            </w:r>
          </w:p>
        </w:tc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mawindi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400</w:t>
            </w:r>
          </w:p>
        </w:tc>
        <w:tc>
          <w:tcPr>
            <w:tcW w:type="dxa" w:w="1728"/>
          </w:tcPr>
          <w:p>
            <w:r>
              <w:t>200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mawindi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104</w:t>
            </w:r>
          </w:p>
        </w:tc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mbalizi road</w:t>
            </w:r>
          </w:p>
        </w:tc>
        <w:tc>
          <w:tcPr>
            <w:tcW w:type="dxa" w:w="1728"/>
          </w:tcPr>
          <w:p>
            <w:r>
              <w:t>Additional Mathematics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mbalizi road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652</w:t>
            </w:r>
          </w:p>
        </w:tc>
        <w:tc>
          <w:tcPr>
            <w:tcW w:type="dxa" w:w="1728"/>
          </w:tcPr>
          <w:p>
            <w:r>
              <w:t>326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mbalizi road</w:t>
            </w:r>
          </w:p>
        </w:tc>
        <w:tc>
          <w:tcPr>
            <w:tcW w:type="dxa" w:w="1728"/>
          </w:tcPr>
          <w:p>
            <w:r>
              <w:t>Bible Knowledge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mbalizi road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652</w:t>
            </w:r>
          </w:p>
        </w:tc>
        <w:tc>
          <w:tcPr>
            <w:tcW w:type="dxa" w:w="1728"/>
          </w:tcPr>
          <w:p>
            <w:r>
              <w:t>326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mbalizi road</w:t>
            </w:r>
          </w:p>
        </w:tc>
        <w:tc>
          <w:tcPr>
            <w:tcW w:type="dxa" w:w="1728"/>
          </w:tcPr>
          <w:p>
            <w:r>
              <w:t>Book Keeping</w:t>
            </w:r>
          </w:p>
        </w:tc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mbalizi road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324</w:t>
            </w:r>
          </w:p>
        </w:tc>
        <w:tc>
          <w:tcPr>
            <w:tcW w:type="dxa" w:w="1728"/>
          </w:tcPr>
          <w:p>
            <w:r>
              <w:t>162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mbalizi road</w:t>
            </w:r>
          </w:p>
        </w:tc>
        <w:tc>
          <w:tcPr>
            <w:tcW w:type="dxa" w:w="1728"/>
          </w:tcPr>
          <w:p>
            <w:r>
              <w:t>Chinese Language</w:t>
            </w:r>
          </w:p>
        </w:tc>
        <w:tc>
          <w:tcPr>
            <w:tcW w:type="dxa" w:w="1728"/>
          </w:tcPr>
          <w:p>
            <w:r>
              <w:t>116</w:t>
            </w:r>
          </w:p>
        </w:tc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mbalizi road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652</w:t>
            </w:r>
          </w:p>
        </w:tc>
        <w:tc>
          <w:tcPr>
            <w:tcW w:type="dxa" w:w="1728"/>
          </w:tcPr>
          <w:p>
            <w:r>
              <w:t>326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mbalizi road</w:t>
            </w:r>
          </w:p>
        </w:tc>
        <w:tc>
          <w:tcPr>
            <w:tcW w:type="dxa" w:w="1728"/>
          </w:tcPr>
          <w:p>
            <w:r>
              <w:t>Commerce</w:t>
            </w:r>
          </w:p>
        </w:tc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mbalizi road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652</w:t>
            </w:r>
          </w:p>
        </w:tc>
        <w:tc>
          <w:tcPr>
            <w:tcW w:type="dxa" w:w="1728"/>
          </w:tcPr>
          <w:p>
            <w:r>
              <w:t>326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mbalizi road</w:t>
            </w:r>
          </w:p>
        </w:tc>
        <w:tc>
          <w:tcPr>
            <w:tcW w:type="dxa" w:w="1728"/>
          </w:tcPr>
          <w:p>
            <w:r>
              <w:t>Fine Arts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mbalizi road</w:t>
            </w:r>
          </w:p>
        </w:tc>
        <w:tc>
          <w:tcPr>
            <w:tcW w:type="dxa" w:w="1728"/>
          </w:tcPr>
          <w:p>
            <w:r>
              <w:t>Food and Human Nutrition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mbalizi road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650</w:t>
            </w:r>
          </w:p>
        </w:tc>
        <w:tc>
          <w:tcPr>
            <w:tcW w:type="dxa" w:w="1728"/>
          </w:tcPr>
          <w:p>
            <w:r>
              <w:t>325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mbalizi road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652</w:t>
            </w:r>
          </w:p>
        </w:tc>
        <w:tc>
          <w:tcPr>
            <w:tcW w:type="dxa" w:w="1728"/>
          </w:tcPr>
          <w:p>
            <w:r>
              <w:t>326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mbalizi road</w:t>
            </w:r>
          </w:p>
        </w:tc>
        <w:tc>
          <w:tcPr>
            <w:tcW w:type="dxa" w:w="1728"/>
          </w:tcPr>
          <w:p>
            <w:r>
              <w:t>Information And Computer Studies</w:t>
            </w:r>
          </w:p>
        </w:tc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mbalizi road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652</w:t>
            </w:r>
          </w:p>
        </w:tc>
        <w:tc>
          <w:tcPr>
            <w:tcW w:type="dxa" w:w="1728"/>
          </w:tcPr>
          <w:p>
            <w:r>
              <w:t>326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mbalizi road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mbalizi road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230</w:t>
            </w:r>
          </w:p>
        </w:tc>
        <w:tc>
          <w:tcPr>
            <w:tcW w:type="dxa" w:w="1728"/>
          </w:tcPr>
          <w:p>
            <w:r>
              <w:t>115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mbugani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764</w:t>
            </w:r>
          </w:p>
        </w:tc>
        <w:tc>
          <w:tcPr>
            <w:tcW w:type="dxa" w:w="1728"/>
          </w:tcPr>
          <w:p>
            <w:r>
              <w:t>382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mbugani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764</w:t>
            </w:r>
          </w:p>
        </w:tc>
        <w:tc>
          <w:tcPr>
            <w:tcW w:type="dxa" w:w="1728"/>
          </w:tcPr>
          <w:p>
            <w:r>
              <w:t>382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mbugani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458</w:t>
            </w:r>
          </w:p>
        </w:tc>
        <w:tc>
          <w:tcPr>
            <w:tcW w:type="dxa" w:w="1728"/>
          </w:tcPr>
          <w:p>
            <w:r>
              <w:t>229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mbugani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764</w:t>
            </w:r>
          </w:p>
        </w:tc>
        <w:tc>
          <w:tcPr>
            <w:tcW w:type="dxa" w:w="1728"/>
          </w:tcPr>
          <w:p>
            <w:r>
              <w:t>382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mbugani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764</w:t>
            </w:r>
          </w:p>
        </w:tc>
        <w:tc>
          <w:tcPr>
            <w:tcW w:type="dxa" w:w="1728"/>
          </w:tcPr>
          <w:p>
            <w:r>
              <w:t>382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mbugani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764</w:t>
            </w:r>
          </w:p>
        </w:tc>
        <w:tc>
          <w:tcPr>
            <w:tcW w:type="dxa" w:w="1728"/>
          </w:tcPr>
          <w:p>
            <w:r>
              <w:t>382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mbugani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764</w:t>
            </w:r>
          </w:p>
        </w:tc>
        <w:tc>
          <w:tcPr>
            <w:tcW w:type="dxa" w:w="1728"/>
          </w:tcPr>
          <w:p>
            <w:r>
              <w:t>382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mbugani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764</w:t>
            </w:r>
          </w:p>
        </w:tc>
        <w:tc>
          <w:tcPr>
            <w:tcW w:type="dxa" w:w="1728"/>
          </w:tcPr>
          <w:p>
            <w:r>
              <w:t>382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mbugani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295</w:t>
            </w:r>
          </w:p>
        </w:tc>
        <w:tc>
          <w:tcPr>
            <w:tcW w:type="dxa" w:w="1728"/>
          </w:tcPr>
          <w:p>
            <w:r>
              <w:t>295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mbugani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242</w:t>
            </w:r>
          </w:p>
        </w:tc>
        <w:tc>
          <w:tcPr>
            <w:tcW w:type="dxa" w:w="1728"/>
          </w:tcPr>
          <w:p>
            <w:r>
              <w:t>121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miyombweni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220</w:t>
            </w:r>
          </w:p>
        </w:tc>
        <w:tc>
          <w:tcPr>
            <w:tcW w:type="dxa" w:w="1728"/>
          </w:tcPr>
          <w:p>
            <w:r>
              <w:t>110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miyombweni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220</w:t>
            </w:r>
          </w:p>
        </w:tc>
        <w:tc>
          <w:tcPr>
            <w:tcW w:type="dxa" w:w="1728"/>
          </w:tcPr>
          <w:p>
            <w:r>
              <w:t>110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miyombweni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miyombweni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220</w:t>
            </w:r>
          </w:p>
        </w:tc>
        <w:tc>
          <w:tcPr>
            <w:tcW w:type="dxa" w:w="1728"/>
          </w:tcPr>
          <w:p>
            <w:r>
              <w:t>110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miyombweni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220</w:t>
            </w:r>
          </w:p>
        </w:tc>
        <w:tc>
          <w:tcPr>
            <w:tcW w:type="dxa" w:w="1728"/>
          </w:tcPr>
          <w:p>
            <w:r>
              <w:t>110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miyombweni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220</w:t>
            </w:r>
          </w:p>
        </w:tc>
        <w:tc>
          <w:tcPr>
            <w:tcW w:type="dxa" w:w="1728"/>
          </w:tcPr>
          <w:p>
            <w:r>
              <w:t>110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miyombweni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220</w:t>
            </w:r>
          </w:p>
        </w:tc>
        <w:tc>
          <w:tcPr>
            <w:tcW w:type="dxa" w:w="1728"/>
          </w:tcPr>
          <w:p>
            <w:r>
              <w:t>110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miyombweni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220</w:t>
            </w:r>
          </w:p>
        </w:tc>
        <w:tc>
          <w:tcPr>
            <w:tcW w:type="dxa" w:w="1728"/>
          </w:tcPr>
          <w:p>
            <w:r>
              <w:t>110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miyombweni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miyombweni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mkola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166</w:t>
            </w:r>
          </w:p>
        </w:tc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mkola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166</w:t>
            </w:r>
          </w:p>
        </w:tc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mkola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mkola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166</w:t>
            </w:r>
          </w:p>
        </w:tc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mkola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166</w:t>
            </w:r>
          </w:p>
        </w:tc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mkola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166</w:t>
            </w:r>
          </w:p>
        </w:tc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mkola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166</w:t>
            </w:r>
          </w:p>
        </w:tc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mkola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166</w:t>
            </w:r>
          </w:p>
        </w:tc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mkola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mkola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mpata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mpata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mpata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mpata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mpata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mpata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mpata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mpata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mpata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mpombo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156</w:t>
            </w:r>
          </w:p>
        </w:tc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mpombo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156</w:t>
            </w:r>
          </w:p>
        </w:tc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mpombo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mpombo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156</w:t>
            </w:r>
          </w:p>
        </w:tc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mpombo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156</w:t>
            </w:r>
          </w:p>
        </w:tc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mpombo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156</w:t>
            </w:r>
          </w:p>
        </w:tc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mpombo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156</w:t>
            </w:r>
          </w:p>
        </w:tc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mpombo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156</w:t>
            </w:r>
          </w:p>
        </w:tc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mpombo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mpombo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mpuguso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412</w:t>
            </w:r>
          </w:p>
        </w:tc>
        <w:tc>
          <w:tcPr>
            <w:tcW w:type="dxa" w:w="1728"/>
          </w:tcPr>
          <w:p>
            <w:r>
              <w:t>206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mpuguso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412</w:t>
            </w:r>
          </w:p>
        </w:tc>
        <w:tc>
          <w:tcPr>
            <w:tcW w:type="dxa" w:w="1728"/>
          </w:tcPr>
          <w:p>
            <w:r>
              <w:t>206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mpuguso</w:t>
            </w:r>
          </w:p>
        </w:tc>
        <w:tc>
          <w:tcPr>
            <w:tcW w:type="dxa" w:w="1728"/>
          </w:tcPr>
          <w:p>
            <w:r>
              <w:t>Book Keeping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mpuguso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92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mpuguso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412</w:t>
            </w:r>
          </w:p>
        </w:tc>
        <w:tc>
          <w:tcPr>
            <w:tcW w:type="dxa" w:w="1728"/>
          </w:tcPr>
          <w:p>
            <w:r>
              <w:t>206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mpuguso</w:t>
            </w:r>
          </w:p>
        </w:tc>
        <w:tc>
          <w:tcPr>
            <w:tcW w:type="dxa" w:w="1728"/>
          </w:tcPr>
          <w:p>
            <w:r>
              <w:t>Commerce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mpuguso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412</w:t>
            </w:r>
          </w:p>
        </w:tc>
        <w:tc>
          <w:tcPr>
            <w:tcW w:type="dxa" w:w="1728"/>
          </w:tcPr>
          <w:p>
            <w:r>
              <w:t>206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mpuguso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412</w:t>
            </w:r>
          </w:p>
        </w:tc>
        <w:tc>
          <w:tcPr>
            <w:tcW w:type="dxa" w:w="1728"/>
          </w:tcPr>
          <w:p>
            <w:r>
              <w:t>206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mpuguso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412</w:t>
            </w:r>
          </w:p>
        </w:tc>
        <w:tc>
          <w:tcPr>
            <w:tcW w:type="dxa" w:w="1728"/>
          </w:tcPr>
          <w:p>
            <w:r>
              <w:t>206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mpuguso</w:t>
            </w:r>
          </w:p>
        </w:tc>
        <w:tc>
          <w:tcPr>
            <w:tcW w:type="dxa" w:w="1728"/>
          </w:tcPr>
          <w:p>
            <w:r>
              <w:t>Information And Computer Studies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mpuguso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412</w:t>
            </w:r>
          </w:p>
        </w:tc>
        <w:tc>
          <w:tcPr>
            <w:tcW w:type="dxa" w:w="1728"/>
          </w:tcPr>
          <w:p>
            <w:r>
              <w:t>206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mpuguso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mpuguso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mshewe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182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mshewe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182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mshewe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mshewe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182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mshewe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182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mshewe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182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mshewe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182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mshewe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182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mshewe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mshewe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mtanila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182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mtanila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182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mtanila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mtanila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182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mtanila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182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mtanila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182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mtanila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182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mtanila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182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mtanila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mtanila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mwakibete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728</w:t>
            </w:r>
          </w:p>
        </w:tc>
        <w:tc>
          <w:tcPr>
            <w:tcW w:type="dxa" w:w="1728"/>
          </w:tcPr>
          <w:p>
            <w:r>
              <w:t>364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mwakibete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728</w:t>
            </w:r>
          </w:p>
        </w:tc>
        <w:tc>
          <w:tcPr>
            <w:tcW w:type="dxa" w:w="1728"/>
          </w:tcPr>
          <w:p>
            <w:r>
              <w:t>364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mwakibete</w:t>
            </w:r>
          </w:p>
        </w:tc>
        <w:tc>
          <w:tcPr>
            <w:tcW w:type="dxa" w:w="1728"/>
          </w:tcPr>
          <w:p>
            <w:r>
              <w:t>Book Keeping</w:t>
            </w:r>
          </w:p>
        </w:tc>
        <w:tc>
          <w:tcPr>
            <w:tcW w:type="dxa" w:w="1728"/>
          </w:tcPr>
          <w:p>
            <w:r>
              <w:t>84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mwakibete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132</w:t>
            </w:r>
          </w:p>
        </w:tc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mwakibete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728</w:t>
            </w:r>
          </w:p>
        </w:tc>
        <w:tc>
          <w:tcPr>
            <w:tcW w:type="dxa" w:w="1728"/>
          </w:tcPr>
          <w:p>
            <w:r>
              <w:t>364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mwakibete</w:t>
            </w:r>
          </w:p>
        </w:tc>
        <w:tc>
          <w:tcPr>
            <w:tcW w:type="dxa" w:w="1728"/>
          </w:tcPr>
          <w:p>
            <w:r>
              <w:t>Commerce</w:t>
            </w:r>
          </w:p>
        </w:tc>
        <w:tc>
          <w:tcPr>
            <w:tcW w:type="dxa" w:w="1728"/>
          </w:tcPr>
          <w:p>
            <w:r>
              <w:t>84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mwakibete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728</w:t>
            </w:r>
          </w:p>
        </w:tc>
        <w:tc>
          <w:tcPr>
            <w:tcW w:type="dxa" w:w="1728"/>
          </w:tcPr>
          <w:p>
            <w:r>
              <w:t>364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mwakibete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728</w:t>
            </w:r>
          </w:p>
        </w:tc>
        <w:tc>
          <w:tcPr>
            <w:tcW w:type="dxa" w:w="1728"/>
          </w:tcPr>
          <w:p>
            <w:r>
              <w:t>364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mwakibete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728</w:t>
            </w:r>
          </w:p>
        </w:tc>
        <w:tc>
          <w:tcPr>
            <w:tcW w:type="dxa" w:w="1728"/>
          </w:tcPr>
          <w:p>
            <w:r>
              <w:t>364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mwakibete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728</w:t>
            </w:r>
          </w:p>
        </w:tc>
        <w:tc>
          <w:tcPr>
            <w:tcW w:type="dxa" w:w="1728"/>
          </w:tcPr>
          <w:p>
            <w:r>
              <w:t>364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mwakibete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178</w:t>
            </w:r>
          </w:p>
        </w:tc>
        <w:tc>
          <w:tcPr>
            <w:tcW w:type="dxa" w:w="1728"/>
          </w:tcPr>
          <w:p>
            <w:r>
              <w:t>178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mwakibete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132</w:t>
            </w:r>
          </w:p>
        </w:tc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mwanganyanga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824</w:t>
            </w:r>
          </w:p>
        </w:tc>
        <w:tc>
          <w:tcPr>
            <w:tcW w:type="dxa" w:w="1728"/>
          </w:tcPr>
          <w:p>
            <w:r>
              <w:t>412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mwanganyanga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824</w:t>
            </w:r>
          </w:p>
        </w:tc>
        <w:tc>
          <w:tcPr>
            <w:tcW w:type="dxa" w:w="1728"/>
          </w:tcPr>
          <w:p>
            <w:r>
              <w:t>412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mwanganyanga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274</w:t>
            </w:r>
          </w:p>
        </w:tc>
        <w:tc>
          <w:tcPr>
            <w:tcW w:type="dxa" w:w="1728"/>
          </w:tcPr>
          <w:p>
            <w:r>
              <w:t>137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mwanganyanga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824</w:t>
            </w:r>
          </w:p>
        </w:tc>
        <w:tc>
          <w:tcPr>
            <w:tcW w:type="dxa" w:w="1728"/>
          </w:tcPr>
          <w:p>
            <w:r>
              <w:t>412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mwanganyanga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824</w:t>
            </w:r>
          </w:p>
        </w:tc>
        <w:tc>
          <w:tcPr>
            <w:tcW w:type="dxa" w:w="1728"/>
          </w:tcPr>
          <w:p>
            <w:r>
              <w:t>412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mwanganyanga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824</w:t>
            </w:r>
          </w:p>
        </w:tc>
        <w:tc>
          <w:tcPr>
            <w:tcW w:type="dxa" w:w="1728"/>
          </w:tcPr>
          <w:p>
            <w:r>
              <w:t>412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mwanganyanga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824</w:t>
            </w:r>
          </w:p>
        </w:tc>
        <w:tc>
          <w:tcPr>
            <w:tcW w:type="dxa" w:w="1728"/>
          </w:tcPr>
          <w:p>
            <w:r>
              <w:t>412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mwanganyanga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824</w:t>
            </w:r>
          </w:p>
        </w:tc>
        <w:tc>
          <w:tcPr>
            <w:tcW w:type="dxa" w:w="1728"/>
          </w:tcPr>
          <w:p>
            <w:r>
              <w:t>412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mwanganyanga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274</w:t>
            </w:r>
          </w:p>
        </w:tc>
        <w:tc>
          <w:tcPr>
            <w:tcW w:type="dxa" w:w="1728"/>
          </w:tcPr>
          <w:p>
            <w:r>
              <w:t>137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mwasanga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224</w:t>
            </w:r>
          </w:p>
        </w:tc>
        <w:tc>
          <w:tcPr>
            <w:tcW w:type="dxa" w:w="1728"/>
          </w:tcPr>
          <w:p>
            <w:r>
              <w:t>112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mwasanga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224</w:t>
            </w:r>
          </w:p>
        </w:tc>
        <w:tc>
          <w:tcPr>
            <w:tcW w:type="dxa" w:w="1728"/>
          </w:tcPr>
          <w:p>
            <w:r>
              <w:t>112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mwasanga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72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mwasanga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224</w:t>
            </w:r>
          </w:p>
        </w:tc>
        <w:tc>
          <w:tcPr>
            <w:tcW w:type="dxa" w:w="1728"/>
          </w:tcPr>
          <w:p>
            <w:r>
              <w:t>112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mwasanga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224</w:t>
            </w:r>
          </w:p>
        </w:tc>
        <w:tc>
          <w:tcPr>
            <w:tcW w:type="dxa" w:w="1728"/>
          </w:tcPr>
          <w:p>
            <w:r>
              <w:t>112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mwasanga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224</w:t>
            </w:r>
          </w:p>
        </w:tc>
        <w:tc>
          <w:tcPr>
            <w:tcW w:type="dxa" w:w="1728"/>
          </w:tcPr>
          <w:p>
            <w:r>
              <w:t>112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mwasanga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224</w:t>
            </w:r>
          </w:p>
        </w:tc>
        <w:tc>
          <w:tcPr>
            <w:tcW w:type="dxa" w:w="1728"/>
          </w:tcPr>
          <w:p>
            <w:r>
              <w:t>112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mwasanga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224</w:t>
            </w:r>
          </w:p>
        </w:tc>
        <w:tc>
          <w:tcPr>
            <w:tcW w:type="dxa" w:w="1728"/>
          </w:tcPr>
          <w:p>
            <w:r>
              <w:t>112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mwasanga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mwasanga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72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mwasenkwa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84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mwasenkwa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84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mwasenkwa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mwasenkwa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84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mwasenkwa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84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mwasenkwa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84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mwasenkwa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84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mwasenkwa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84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mwasenkwa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mwatenga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mwatenga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mwatenga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mwatenga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mwatenga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mwatenga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mwatenga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mwatenga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mwatenga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mwaya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224</w:t>
            </w:r>
          </w:p>
        </w:tc>
        <w:tc>
          <w:tcPr>
            <w:tcW w:type="dxa" w:w="1728"/>
          </w:tcPr>
          <w:p>
            <w:r>
              <w:t>112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mwaya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224</w:t>
            </w:r>
          </w:p>
        </w:tc>
        <w:tc>
          <w:tcPr>
            <w:tcW w:type="dxa" w:w="1728"/>
          </w:tcPr>
          <w:p>
            <w:r>
              <w:t>112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mwaya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mwaya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224</w:t>
            </w:r>
          </w:p>
        </w:tc>
        <w:tc>
          <w:tcPr>
            <w:tcW w:type="dxa" w:w="1728"/>
          </w:tcPr>
          <w:p>
            <w:r>
              <w:t>112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mwaya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224</w:t>
            </w:r>
          </w:p>
        </w:tc>
        <w:tc>
          <w:tcPr>
            <w:tcW w:type="dxa" w:w="1728"/>
          </w:tcPr>
          <w:p>
            <w:r>
              <w:t>112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mwaya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224</w:t>
            </w:r>
          </w:p>
        </w:tc>
        <w:tc>
          <w:tcPr>
            <w:tcW w:type="dxa" w:w="1728"/>
          </w:tcPr>
          <w:p>
            <w:r>
              <w:t>112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mwaya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224</w:t>
            </w:r>
          </w:p>
        </w:tc>
        <w:tc>
          <w:tcPr>
            <w:tcW w:type="dxa" w:w="1728"/>
          </w:tcPr>
          <w:p>
            <w:r>
              <w:t>112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mwaya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224</w:t>
            </w:r>
          </w:p>
        </w:tc>
        <w:tc>
          <w:tcPr>
            <w:tcW w:type="dxa" w:w="1728"/>
          </w:tcPr>
          <w:p>
            <w:r>
              <w:t>112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mwaya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mwaya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ndanto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312</w:t>
            </w:r>
          </w:p>
        </w:tc>
        <w:tc>
          <w:tcPr>
            <w:tcW w:type="dxa" w:w="1728"/>
          </w:tcPr>
          <w:p>
            <w:r>
              <w:t>156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ndanto</w:t>
            </w:r>
          </w:p>
        </w:tc>
        <w:tc>
          <w:tcPr>
            <w:tcW w:type="dxa" w:w="1728"/>
          </w:tcPr>
          <w:p>
            <w:r>
              <w:t>Bible Knowledge</w:t>
            </w:r>
          </w:p>
        </w:tc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ndanto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312</w:t>
            </w:r>
          </w:p>
        </w:tc>
        <w:tc>
          <w:tcPr>
            <w:tcW w:type="dxa" w:w="1728"/>
          </w:tcPr>
          <w:p>
            <w:r>
              <w:t>156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ndanto</w:t>
            </w:r>
          </w:p>
        </w:tc>
        <w:tc>
          <w:tcPr>
            <w:tcW w:type="dxa" w:w="1728"/>
          </w:tcPr>
          <w:p>
            <w:r>
              <w:t>Book Keeping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ndanto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112</w:t>
            </w:r>
          </w:p>
        </w:tc>
        <w:tc>
          <w:tcPr>
            <w:tcW w:type="dxa" w:w="1728"/>
          </w:tcPr>
          <w:p>
            <w:r>
              <w:t>56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ndanto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312</w:t>
            </w:r>
          </w:p>
        </w:tc>
        <w:tc>
          <w:tcPr>
            <w:tcW w:type="dxa" w:w="1728"/>
          </w:tcPr>
          <w:p>
            <w:r>
              <w:t>156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ndanto</w:t>
            </w:r>
          </w:p>
        </w:tc>
        <w:tc>
          <w:tcPr>
            <w:tcW w:type="dxa" w:w="1728"/>
          </w:tcPr>
          <w:p>
            <w:r>
              <w:t>Commerce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ndanto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312</w:t>
            </w:r>
          </w:p>
        </w:tc>
        <w:tc>
          <w:tcPr>
            <w:tcW w:type="dxa" w:w="1728"/>
          </w:tcPr>
          <w:p>
            <w:r>
              <w:t>156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ndanto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312</w:t>
            </w:r>
          </w:p>
        </w:tc>
        <w:tc>
          <w:tcPr>
            <w:tcW w:type="dxa" w:w="1728"/>
          </w:tcPr>
          <w:p>
            <w:r>
              <w:t>156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ndanto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312</w:t>
            </w:r>
          </w:p>
        </w:tc>
        <w:tc>
          <w:tcPr>
            <w:tcW w:type="dxa" w:w="1728"/>
          </w:tcPr>
          <w:p>
            <w:r>
              <w:t>156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ndanto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312</w:t>
            </w:r>
          </w:p>
        </w:tc>
        <w:tc>
          <w:tcPr>
            <w:tcW w:type="dxa" w:w="1728"/>
          </w:tcPr>
          <w:p>
            <w:r>
              <w:t>156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ndanto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ndanto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ndobo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198</w:t>
            </w:r>
          </w:p>
        </w:tc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ndobo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198</w:t>
            </w:r>
          </w:p>
        </w:tc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ndobo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ndobo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198</w:t>
            </w:r>
          </w:p>
        </w:tc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ndobo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198</w:t>
            </w:r>
          </w:p>
        </w:tc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ndobo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198</w:t>
            </w:r>
          </w:p>
        </w:tc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ndobo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198</w:t>
            </w:r>
          </w:p>
        </w:tc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ndobo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198</w:t>
            </w:r>
          </w:p>
        </w:tc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ndobo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ndobo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ngana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230</w:t>
            </w:r>
          </w:p>
        </w:tc>
        <w:tc>
          <w:tcPr>
            <w:tcW w:type="dxa" w:w="1728"/>
          </w:tcPr>
          <w:p>
            <w:r>
              <w:t>115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ngana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230</w:t>
            </w:r>
          </w:p>
        </w:tc>
        <w:tc>
          <w:tcPr>
            <w:tcW w:type="dxa" w:w="1728"/>
          </w:tcPr>
          <w:p>
            <w:r>
              <w:t>115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ngana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ngana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230</w:t>
            </w:r>
          </w:p>
        </w:tc>
        <w:tc>
          <w:tcPr>
            <w:tcW w:type="dxa" w:w="1728"/>
          </w:tcPr>
          <w:p>
            <w:r>
              <w:t>115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ngana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230</w:t>
            </w:r>
          </w:p>
        </w:tc>
        <w:tc>
          <w:tcPr>
            <w:tcW w:type="dxa" w:w="1728"/>
          </w:tcPr>
          <w:p>
            <w:r>
              <w:t>115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ngana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230</w:t>
            </w:r>
          </w:p>
        </w:tc>
        <w:tc>
          <w:tcPr>
            <w:tcW w:type="dxa" w:w="1728"/>
          </w:tcPr>
          <w:p>
            <w:r>
              <w:t>115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ngana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230</w:t>
            </w:r>
          </w:p>
        </w:tc>
        <w:tc>
          <w:tcPr>
            <w:tcW w:type="dxa" w:w="1728"/>
          </w:tcPr>
          <w:p>
            <w:r>
              <w:t>115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ngana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230</w:t>
            </w:r>
          </w:p>
        </w:tc>
        <w:tc>
          <w:tcPr>
            <w:tcW w:type="dxa" w:w="1728"/>
          </w:tcPr>
          <w:p>
            <w:r>
              <w:t>115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ngana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115</w:t>
            </w:r>
          </w:p>
        </w:tc>
        <w:tc>
          <w:tcPr>
            <w:tcW w:type="dxa" w:w="1728"/>
          </w:tcPr>
          <w:p>
            <w:r>
              <w:t>115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ngana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ngonga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198</w:t>
            </w:r>
          </w:p>
        </w:tc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ngonga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198</w:t>
            </w:r>
          </w:p>
        </w:tc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ngonga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102</w:t>
            </w:r>
          </w:p>
        </w:tc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ngonga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198</w:t>
            </w:r>
          </w:p>
        </w:tc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ngonga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198</w:t>
            </w:r>
          </w:p>
        </w:tc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ngonga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198</w:t>
            </w:r>
          </w:p>
        </w:tc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ngonga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198</w:t>
            </w:r>
          </w:p>
        </w:tc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ngonga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198</w:t>
            </w:r>
          </w:p>
        </w:tc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ngonga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ngonga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njisi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272</w:t>
            </w:r>
          </w:p>
        </w:tc>
        <w:tc>
          <w:tcPr>
            <w:tcW w:type="dxa" w:w="1728"/>
          </w:tcPr>
          <w:p>
            <w:r>
              <w:t>136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njisi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272</w:t>
            </w:r>
          </w:p>
        </w:tc>
        <w:tc>
          <w:tcPr>
            <w:tcW w:type="dxa" w:w="1728"/>
          </w:tcPr>
          <w:p>
            <w:r>
              <w:t>136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njisi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56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njisi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272</w:t>
            </w:r>
          </w:p>
        </w:tc>
        <w:tc>
          <w:tcPr>
            <w:tcW w:type="dxa" w:w="1728"/>
          </w:tcPr>
          <w:p>
            <w:r>
              <w:t>136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njisi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272</w:t>
            </w:r>
          </w:p>
        </w:tc>
        <w:tc>
          <w:tcPr>
            <w:tcW w:type="dxa" w:w="1728"/>
          </w:tcPr>
          <w:p>
            <w:r>
              <w:t>136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njisi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272</w:t>
            </w:r>
          </w:p>
        </w:tc>
        <w:tc>
          <w:tcPr>
            <w:tcW w:type="dxa" w:w="1728"/>
          </w:tcPr>
          <w:p>
            <w:r>
              <w:t>136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njisi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272</w:t>
            </w:r>
          </w:p>
        </w:tc>
        <w:tc>
          <w:tcPr>
            <w:tcW w:type="dxa" w:w="1728"/>
          </w:tcPr>
          <w:p>
            <w:r>
              <w:t>136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njisi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272</w:t>
            </w:r>
          </w:p>
        </w:tc>
        <w:tc>
          <w:tcPr>
            <w:tcW w:type="dxa" w:w="1728"/>
          </w:tcPr>
          <w:p>
            <w:r>
              <w:t>136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njisi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nkunga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352</w:t>
            </w:r>
          </w:p>
        </w:tc>
        <w:tc>
          <w:tcPr>
            <w:tcW w:type="dxa" w:w="1728"/>
          </w:tcPr>
          <w:p>
            <w:r>
              <w:t>176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nkunga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352</w:t>
            </w:r>
          </w:p>
        </w:tc>
        <w:tc>
          <w:tcPr>
            <w:tcW w:type="dxa" w:w="1728"/>
          </w:tcPr>
          <w:p>
            <w:r>
              <w:t>176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nkunga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nkunga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352</w:t>
            </w:r>
          </w:p>
        </w:tc>
        <w:tc>
          <w:tcPr>
            <w:tcW w:type="dxa" w:w="1728"/>
          </w:tcPr>
          <w:p>
            <w:r>
              <w:t>176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nkunga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352</w:t>
            </w:r>
          </w:p>
        </w:tc>
        <w:tc>
          <w:tcPr>
            <w:tcW w:type="dxa" w:w="1728"/>
          </w:tcPr>
          <w:p>
            <w:r>
              <w:t>176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nkunga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352</w:t>
            </w:r>
          </w:p>
        </w:tc>
        <w:tc>
          <w:tcPr>
            <w:tcW w:type="dxa" w:w="1728"/>
          </w:tcPr>
          <w:p>
            <w:r>
              <w:t>176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nkunga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352</w:t>
            </w:r>
          </w:p>
        </w:tc>
        <w:tc>
          <w:tcPr>
            <w:tcW w:type="dxa" w:w="1728"/>
          </w:tcPr>
          <w:p>
            <w:r>
              <w:t>176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nkunga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352</w:t>
            </w:r>
          </w:p>
        </w:tc>
        <w:tc>
          <w:tcPr>
            <w:tcW w:type="dxa" w:w="1728"/>
          </w:tcPr>
          <w:p>
            <w:r>
              <w:t>176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nkunga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nkunga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nkuyu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518</w:t>
            </w:r>
          </w:p>
        </w:tc>
        <w:tc>
          <w:tcPr>
            <w:tcW w:type="dxa" w:w="1728"/>
          </w:tcPr>
          <w:p>
            <w:r>
              <w:t>259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nkuyu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518</w:t>
            </w:r>
          </w:p>
        </w:tc>
        <w:tc>
          <w:tcPr>
            <w:tcW w:type="dxa" w:w="1728"/>
          </w:tcPr>
          <w:p>
            <w:r>
              <w:t>259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nkuyu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104</w:t>
            </w:r>
          </w:p>
        </w:tc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nkuyu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518</w:t>
            </w:r>
          </w:p>
        </w:tc>
        <w:tc>
          <w:tcPr>
            <w:tcW w:type="dxa" w:w="1728"/>
          </w:tcPr>
          <w:p>
            <w:r>
              <w:t>259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nkuyu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518</w:t>
            </w:r>
          </w:p>
        </w:tc>
        <w:tc>
          <w:tcPr>
            <w:tcW w:type="dxa" w:w="1728"/>
          </w:tcPr>
          <w:p>
            <w:r>
              <w:t>259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nkuyu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518</w:t>
            </w:r>
          </w:p>
        </w:tc>
        <w:tc>
          <w:tcPr>
            <w:tcW w:type="dxa" w:w="1728"/>
          </w:tcPr>
          <w:p>
            <w:r>
              <w:t>259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nkuyu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518</w:t>
            </w:r>
          </w:p>
        </w:tc>
        <w:tc>
          <w:tcPr>
            <w:tcW w:type="dxa" w:w="1728"/>
          </w:tcPr>
          <w:p>
            <w:r>
              <w:t>259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nkuyu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518</w:t>
            </w:r>
          </w:p>
        </w:tc>
        <w:tc>
          <w:tcPr>
            <w:tcW w:type="dxa" w:w="1728"/>
          </w:tcPr>
          <w:p>
            <w:r>
              <w:t>259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nkuyu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106</w:t>
            </w:r>
          </w:p>
        </w:tc>
        <w:tc>
          <w:tcPr>
            <w:tcW w:type="dxa" w:w="1728"/>
          </w:tcPr>
          <w:p>
            <w:r>
              <w:t>106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nkuyu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56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nsalaga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856</w:t>
            </w:r>
          </w:p>
        </w:tc>
        <w:tc>
          <w:tcPr>
            <w:tcW w:type="dxa" w:w="1728"/>
          </w:tcPr>
          <w:p>
            <w:r>
              <w:t>428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nsalaga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856</w:t>
            </w:r>
          </w:p>
        </w:tc>
        <w:tc>
          <w:tcPr>
            <w:tcW w:type="dxa" w:w="1728"/>
          </w:tcPr>
          <w:p>
            <w:r>
              <w:t>428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nsalaga</w:t>
            </w:r>
          </w:p>
        </w:tc>
        <w:tc>
          <w:tcPr>
            <w:tcW w:type="dxa" w:w="1728"/>
          </w:tcPr>
          <w:p>
            <w:r>
              <w:t>Book Keeping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nsalaga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160</w:t>
            </w:r>
          </w:p>
        </w:tc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nsalaga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856</w:t>
            </w:r>
          </w:p>
        </w:tc>
        <w:tc>
          <w:tcPr>
            <w:tcW w:type="dxa" w:w="1728"/>
          </w:tcPr>
          <w:p>
            <w:r>
              <w:t>428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nsalaga</w:t>
            </w:r>
          </w:p>
        </w:tc>
        <w:tc>
          <w:tcPr>
            <w:tcW w:type="dxa" w:w="1728"/>
          </w:tcPr>
          <w:p>
            <w:r>
              <w:t>Commerce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nsalaga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856</w:t>
            </w:r>
          </w:p>
        </w:tc>
        <w:tc>
          <w:tcPr>
            <w:tcW w:type="dxa" w:w="1728"/>
          </w:tcPr>
          <w:p>
            <w:r>
              <w:t>428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nsalaga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856</w:t>
            </w:r>
          </w:p>
        </w:tc>
        <w:tc>
          <w:tcPr>
            <w:tcW w:type="dxa" w:w="1728"/>
          </w:tcPr>
          <w:p>
            <w:r>
              <w:t>428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nsalaga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856</w:t>
            </w:r>
          </w:p>
        </w:tc>
        <w:tc>
          <w:tcPr>
            <w:tcW w:type="dxa" w:w="1728"/>
          </w:tcPr>
          <w:p>
            <w:r>
              <w:t>428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nsalaga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856</w:t>
            </w:r>
          </w:p>
        </w:tc>
        <w:tc>
          <w:tcPr>
            <w:tcW w:type="dxa" w:w="1728"/>
          </w:tcPr>
          <w:p>
            <w:r>
              <w:t>428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nsalaga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182</w:t>
            </w:r>
          </w:p>
        </w:tc>
        <w:tc>
          <w:tcPr>
            <w:tcW w:type="dxa" w:w="1728"/>
          </w:tcPr>
          <w:p>
            <w:r>
              <w:t>182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nsalaga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nsalala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952</w:t>
            </w:r>
          </w:p>
        </w:tc>
        <w:tc>
          <w:tcPr>
            <w:tcW w:type="dxa" w:w="1728"/>
          </w:tcPr>
          <w:p>
            <w:r>
              <w:t>476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nsalala</w:t>
            </w:r>
          </w:p>
        </w:tc>
        <w:tc>
          <w:tcPr>
            <w:tcW w:type="dxa" w:w="1728"/>
          </w:tcPr>
          <w:p>
            <w:r>
              <w:t>Bible Knowledge</w:t>
            </w:r>
          </w:p>
        </w:tc>
        <w:tc>
          <w:tcPr>
            <w:tcW w:type="dxa" w:w="1728"/>
          </w:tcPr>
          <w:p>
            <w:r>
              <w:t>132</w:t>
            </w:r>
          </w:p>
        </w:tc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nsalala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952</w:t>
            </w:r>
          </w:p>
        </w:tc>
        <w:tc>
          <w:tcPr>
            <w:tcW w:type="dxa" w:w="1728"/>
          </w:tcPr>
          <w:p>
            <w:r>
              <w:t>476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nsalala</w:t>
            </w:r>
          </w:p>
        </w:tc>
        <w:tc>
          <w:tcPr>
            <w:tcW w:type="dxa" w:w="1728"/>
          </w:tcPr>
          <w:p>
            <w:r>
              <w:t>Book Keeping</w:t>
            </w:r>
          </w:p>
        </w:tc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nsalala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396</w:t>
            </w:r>
          </w:p>
        </w:tc>
        <w:tc>
          <w:tcPr>
            <w:tcW w:type="dxa" w:w="1728"/>
          </w:tcPr>
          <w:p>
            <w:r>
              <w:t>198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nsalala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952</w:t>
            </w:r>
          </w:p>
        </w:tc>
        <w:tc>
          <w:tcPr>
            <w:tcW w:type="dxa" w:w="1728"/>
          </w:tcPr>
          <w:p>
            <w:r>
              <w:t>476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nsalala</w:t>
            </w:r>
          </w:p>
        </w:tc>
        <w:tc>
          <w:tcPr>
            <w:tcW w:type="dxa" w:w="1728"/>
          </w:tcPr>
          <w:p>
            <w:r>
              <w:t>Commerce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nsalala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952</w:t>
            </w:r>
          </w:p>
        </w:tc>
        <w:tc>
          <w:tcPr>
            <w:tcW w:type="dxa" w:w="1728"/>
          </w:tcPr>
          <w:p>
            <w:r>
              <w:t>476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nsalala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952</w:t>
            </w:r>
          </w:p>
        </w:tc>
        <w:tc>
          <w:tcPr>
            <w:tcW w:type="dxa" w:w="1728"/>
          </w:tcPr>
          <w:p>
            <w:r>
              <w:t>476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nsalala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952</w:t>
            </w:r>
          </w:p>
        </w:tc>
        <w:tc>
          <w:tcPr>
            <w:tcW w:type="dxa" w:w="1728"/>
          </w:tcPr>
          <w:p>
            <w:r>
              <w:t>476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nsalala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952</w:t>
            </w:r>
          </w:p>
        </w:tc>
        <w:tc>
          <w:tcPr>
            <w:tcW w:type="dxa" w:w="1728"/>
          </w:tcPr>
          <w:p>
            <w:r>
              <w:t>476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nsalala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230</w:t>
            </w:r>
          </w:p>
        </w:tc>
        <w:tc>
          <w:tcPr>
            <w:tcW w:type="dxa" w:w="1728"/>
          </w:tcPr>
          <w:p>
            <w:r>
              <w:t>230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nsalala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346</w:t>
            </w:r>
          </w:p>
        </w:tc>
        <w:tc>
          <w:tcPr>
            <w:tcW w:type="dxa" w:w="1728"/>
          </w:tcPr>
          <w:p>
            <w:r>
              <w:t>173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nsoho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114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nsoho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114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nsoho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nsoho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114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nsoho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114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nsoho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114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nsoho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114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nsoho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114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nsoho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nzovwe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612</w:t>
            </w:r>
          </w:p>
        </w:tc>
        <w:tc>
          <w:tcPr>
            <w:tcW w:type="dxa" w:w="1728"/>
          </w:tcPr>
          <w:p>
            <w:r>
              <w:t>306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nzovwe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612</w:t>
            </w:r>
          </w:p>
        </w:tc>
        <w:tc>
          <w:tcPr>
            <w:tcW w:type="dxa" w:w="1728"/>
          </w:tcPr>
          <w:p>
            <w:r>
              <w:t>306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nzovwe</w:t>
            </w:r>
          </w:p>
        </w:tc>
        <w:tc>
          <w:tcPr>
            <w:tcW w:type="dxa" w:w="1728"/>
          </w:tcPr>
          <w:p>
            <w:r>
              <w:t>Book Keeping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nzovwe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204</w:t>
            </w:r>
          </w:p>
        </w:tc>
        <w:tc>
          <w:tcPr>
            <w:tcW w:type="dxa" w:w="1728"/>
          </w:tcPr>
          <w:p>
            <w:r>
              <w:t>102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nzovwe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612</w:t>
            </w:r>
          </w:p>
        </w:tc>
        <w:tc>
          <w:tcPr>
            <w:tcW w:type="dxa" w:w="1728"/>
          </w:tcPr>
          <w:p>
            <w:r>
              <w:t>306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nzovwe</w:t>
            </w:r>
          </w:p>
        </w:tc>
        <w:tc>
          <w:tcPr>
            <w:tcW w:type="dxa" w:w="1728"/>
          </w:tcPr>
          <w:p>
            <w:r>
              <w:t>Commerce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nzovwe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612</w:t>
            </w:r>
          </w:p>
        </w:tc>
        <w:tc>
          <w:tcPr>
            <w:tcW w:type="dxa" w:w="1728"/>
          </w:tcPr>
          <w:p>
            <w:r>
              <w:t>306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nzovwe</w:t>
            </w:r>
          </w:p>
        </w:tc>
        <w:tc>
          <w:tcPr>
            <w:tcW w:type="dxa" w:w="1728"/>
          </w:tcPr>
          <w:p>
            <w:r>
              <w:t>French Language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nzovwe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612</w:t>
            </w:r>
          </w:p>
        </w:tc>
        <w:tc>
          <w:tcPr>
            <w:tcW w:type="dxa" w:w="1728"/>
          </w:tcPr>
          <w:p>
            <w:r>
              <w:t>306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nzovwe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612</w:t>
            </w:r>
          </w:p>
        </w:tc>
        <w:tc>
          <w:tcPr>
            <w:tcW w:type="dxa" w:w="1728"/>
          </w:tcPr>
          <w:p>
            <w:r>
              <w:t>306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nzovwe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612</w:t>
            </w:r>
          </w:p>
        </w:tc>
        <w:tc>
          <w:tcPr>
            <w:tcW w:type="dxa" w:w="1728"/>
          </w:tcPr>
          <w:p>
            <w:r>
              <w:t>306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nzovwe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123</w:t>
            </w:r>
          </w:p>
        </w:tc>
        <w:tc>
          <w:tcPr>
            <w:tcW w:type="dxa" w:w="1728"/>
          </w:tcPr>
          <w:p>
            <w:r>
              <w:t>123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nzovwe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204</w:t>
            </w:r>
          </w:p>
        </w:tc>
        <w:tc>
          <w:tcPr>
            <w:tcW w:type="dxa" w:w="1728"/>
          </w:tcPr>
          <w:p>
            <w:r>
              <w:t>102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ruanda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316</w:t>
            </w:r>
          </w:p>
        </w:tc>
        <w:tc>
          <w:tcPr>
            <w:tcW w:type="dxa" w:w="1728"/>
          </w:tcPr>
          <w:p>
            <w:r>
              <w:t>158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ruanda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316</w:t>
            </w:r>
          </w:p>
        </w:tc>
        <w:tc>
          <w:tcPr>
            <w:tcW w:type="dxa" w:w="1728"/>
          </w:tcPr>
          <w:p>
            <w:r>
              <w:t>158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ruanda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ruanda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316</w:t>
            </w:r>
          </w:p>
        </w:tc>
        <w:tc>
          <w:tcPr>
            <w:tcW w:type="dxa" w:w="1728"/>
          </w:tcPr>
          <w:p>
            <w:r>
              <w:t>158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ruanda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316</w:t>
            </w:r>
          </w:p>
        </w:tc>
        <w:tc>
          <w:tcPr>
            <w:tcW w:type="dxa" w:w="1728"/>
          </w:tcPr>
          <w:p>
            <w:r>
              <w:t>158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ruanda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316</w:t>
            </w:r>
          </w:p>
        </w:tc>
        <w:tc>
          <w:tcPr>
            <w:tcW w:type="dxa" w:w="1728"/>
          </w:tcPr>
          <w:p>
            <w:r>
              <w:t>158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ruanda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316</w:t>
            </w:r>
          </w:p>
        </w:tc>
        <w:tc>
          <w:tcPr>
            <w:tcW w:type="dxa" w:w="1728"/>
          </w:tcPr>
          <w:p>
            <w:r>
              <w:t>158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ruanda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316</w:t>
            </w:r>
          </w:p>
        </w:tc>
        <w:tc>
          <w:tcPr>
            <w:tcW w:type="dxa" w:w="1728"/>
          </w:tcPr>
          <w:p>
            <w:r>
              <w:t>158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ruanda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ruanda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ruiwa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210</w:t>
            </w:r>
          </w:p>
        </w:tc>
        <w:tc>
          <w:tcPr>
            <w:tcW w:type="dxa" w:w="1728"/>
          </w:tcPr>
          <w:p>
            <w:r>
              <w:t>105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ruiwa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210</w:t>
            </w:r>
          </w:p>
        </w:tc>
        <w:tc>
          <w:tcPr>
            <w:tcW w:type="dxa" w:w="1728"/>
          </w:tcPr>
          <w:p>
            <w:r>
              <w:t>105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ruiwa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ruiwa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210</w:t>
            </w:r>
          </w:p>
        </w:tc>
        <w:tc>
          <w:tcPr>
            <w:tcW w:type="dxa" w:w="1728"/>
          </w:tcPr>
          <w:p>
            <w:r>
              <w:t>105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ruiwa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210</w:t>
            </w:r>
          </w:p>
        </w:tc>
        <w:tc>
          <w:tcPr>
            <w:tcW w:type="dxa" w:w="1728"/>
          </w:tcPr>
          <w:p>
            <w:r>
              <w:t>105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ruiwa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208</w:t>
            </w:r>
          </w:p>
        </w:tc>
        <w:tc>
          <w:tcPr>
            <w:tcW w:type="dxa" w:w="1728"/>
          </w:tcPr>
          <w:p>
            <w:r>
              <w:t>104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ruiwa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208</w:t>
            </w:r>
          </w:p>
        </w:tc>
        <w:tc>
          <w:tcPr>
            <w:tcW w:type="dxa" w:w="1728"/>
          </w:tcPr>
          <w:p>
            <w:r>
              <w:t>104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ruiwa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210</w:t>
            </w:r>
          </w:p>
        </w:tc>
        <w:tc>
          <w:tcPr>
            <w:tcW w:type="dxa" w:w="1728"/>
          </w:tcPr>
          <w:p>
            <w:r>
              <w:t>105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ruiwa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ruiwa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rujewa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568</w:t>
            </w:r>
          </w:p>
        </w:tc>
        <w:tc>
          <w:tcPr>
            <w:tcW w:type="dxa" w:w="1728"/>
          </w:tcPr>
          <w:p>
            <w:r>
              <w:t>284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rujewa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568</w:t>
            </w:r>
          </w:p>
        </w:tc>
        <w:tc>
          <w:tcPr>
            <w:tcW w:type="dxa" w:w="1728"/>
          </w:tcPr>
          <w:p>
            <w:r>
              <w:t>284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rujewa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280</w:t>
            </w:r>
          </w:p>
        </w:tc>
        <w:tc>
          <w:tcPr>
            <w:tcW w:type="dxa" w:w="1728"/>
          </w:tcPr>
          <w:p>
            <w:r>
              <w:t>140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rujewa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568</w:t>
            </w:r>
          </w:p>
        </w:tc>
        <w:tc>
          <w:tcPr>
            <w:tcW w:type="dxa" w:w="1728"/>
          </w:tcPr>
          <w:p>
            <w:r>
              <w:t>284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rujewa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568</w:t>
            </w:r>
          </w:p>
        </w:tc>
        <w:tc>
          <w:tcPr>
            <w:tcW w:type="dxa" w:w="1728"/>
          </w:tcPr>
          <w:p>
            <w:r>
              <w:t>284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rujewa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568</w:t>
            </w:r>
          </w:p>
        </w:tc>
        <w:tc>
          <w:tcPr>
            <w:tcW w:type="dxa" w:w="1728"/>
          </w:tcPr>
          <w:p>
            <w:r>
              <w:t>284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rujewa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568</w:t>
            </w:r>
          </w:p>
        </w:tc>
        <w:tc>
          <w:tcPr>
            <w:tcW w:type="dxa" w:w="1728"/>
          </w:tcPr>
          <w:p>
            <w:r>
              <w:t>284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rujewa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568</w:t>
            </w:r>
          </w:p>
        </w:tc>
        <w:tc>
          <w:tcPr>
            <w:tcW w:type="dxa" w:w="1728"/>
          </w:tcPr>
          <w:p>
            <w:r>
              <w:t>284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rujewa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128</w:t>
            </w:r>
          </w:p>
        </w:tc>
        <w:tc>
          <w:tcPr>
            <w:tcW w:type="dxa" w:w="1728"/>
          </w:tcPr>
          <w:p>
            <w:r>
              <w:t>128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rujewa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178</w:t>
            </w:r>
          </w:p>
        </w:tc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sangambi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114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sangambi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114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sangambi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sangambi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114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sangambi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114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sangambi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114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sangambi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114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sangambi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114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sangambi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santilya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186</w:t>
            </w:r>
          </w:p>
        </w:tc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santilya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186</w:t>
            </w:r>
          </w:p>
        </w:tc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santilya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santilya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186</w:t>
            </w:r>
          </w:p>
        </w:tc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santilya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186</w:t>
            </w:r>
          </w:p>
        </w:tc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santilya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186</w:t>
            </w:r>
          </w:p>
        </w:tc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santilya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186</w:t>
            </w:r>
          </w:p>
        </w:tc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santilya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186</w:t>
            </w:r>
          </w:p>
        </w:tc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santilya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santilya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serengeti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serengeti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serengeti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serengeti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serengeti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serengeti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serengeti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serengeti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serengeti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serengeti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shizuvi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104</w:t>
            </w:r>
          </w:p>
        </w:tc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shizuvi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104</w:t>
            </w:r>
          </w:p>
        </w:tc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shizuvi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shizuvi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104</w:t>
            </w:r>
          </w:p>
        </w:tc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shizuvi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104</w:t>
            </w:r>
          </w:p>
        </w:tc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shizuvi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104</w:t>
            </w:r>
          </w:p>
        </w:tc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shizuvi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104</w:t>
            </w:r>
          </w:p>
        </w:tc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shizuvi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104</w:t>
            </w:r>
          </w:p>
        </w:tc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shizuvi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sinde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696</w:t>
            </w:r>
          </w:p>
        </w:tc>
        <w:tc>
          <w:tcPr>
            <w:tcW w:type="dxa" w:w="1728"/>
          </w:tcPr>
          <w:p>
            <w:r>
              <w:t>348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sinde</w:t>
            </w:r>
          </w:p>
        </w:tc>
        <w:tc>
          <w:tcPr>
            <w:tcW w:type="dxa" w:w="1728"/>
          </w:tcPr>
          <w:p>
            <w:r>
              <w:t>Bible Knowledge</w:t>
            </w:r>
          </w:p>
        </w:tc>
        <w:tc>
          <w:tcPr>
            <w:tcW w:type="dxa" w:w="1728"/>
          </w:tcPr>
          <w:p>
            <w:r>
              <w:t>182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sinde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696</w:t>
            </w:r>
          </w:p>
        </w:tc>
        <w:tc>
          <w:tcPr>
            <w:tcW w:type="dxa" w:w="1728"/>
          </w:tcPr>
          <w:p>
            <w:r>
              <w:t>348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sinde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278</w:t>
            </w:r>
          </w:p>
        </w:tc>
        <w:tc>
          <w:tcPr>
            <w:tcW w:type="dxa" w:w="1728"/>
          </w:tcPr>
          <w:p>
            <w:r>
              <w:t>139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sinde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696</w:t>
            </w:r>
          </w:p>
        </w:tc>
        <w:tc>
          <w:tcPr>
            <w:tcW w:type="dxa" w:w="1728"/>
          </w:tcPr>
          <w:p>
            <w:r>
              <w:t>348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sinde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696</w:t>
            </w:r>
          </w:p>
        </w:tc>
        <w:tc>
          <w:tcPr>
            <w:tcW w:type="dxa" w:w="1728"/>
          </w:tcPr>
          <w:p>
            <w:r>
              <w:t>348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sinde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696</w:t>
            </w:r>
          </w:p>
        </w:tc>
        <w:tc>
          <w:tcPr>
            <w:tcW w:type="dxa" w:w="1728"/>
          </w:tcPr>
          <w:p>
            <w:r>
              <w:t>348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sinde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696</w:t>
            </w:r>
          </w:p>
        </w:tc>
        <w:tc>
          <w:tcPr>
            <w:tcW w:type="dxa" w:w="1728"/>
          </w:tcPr>
          <w:p>
            <w:r>
              <w:t>348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sinde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696</w:t>
            </w:r>
          </w:p>
        </w:tc>
        <w:tc>
          <w:tcPr>
            <w:tcW w:type="dxa" w:w="1728"/>
          </w:tcPr>
          <w:p>
            <w:r>
              <w:t>348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sinde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sinde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278</w:t>
            </w:r>
          </w:p>
        </w:tc>
        <w:tc>
          <w:tcPr>
            <w:tcW w:type="dxa" w:w="1728"/>
          </w:tcPr>
          <w:p>
            <w:r>
              <w:t>139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suma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120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suma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120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suma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suma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120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suma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120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suma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120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suma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120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suma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120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suma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suma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swaya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266</w:t>
            </w:r>
          </w:p>
        </w:tc>
        <w:tc>
          <w:tcPr>
            <w:tcW w:type="dxa" w:w="1728"/>
          </w:tcPr>
          <w:p>
            <w:r>
              <w:t>133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swaya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266</w:t>
            </w:r>
          </w:p>
        </w:tc>
        <w:tc>
          <w:tcPr>
            <w:tcW w:type="dxa" w:w="1728"/>
          </w:tcPr>
          <w:p>
            <w:r>
              <w:t>133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swaya</w:t>
            </w:r>
          </w:p>
        </w:tc>
        <w:tc>
          <w:tcPr>
            <w:tcW w:type="dxa" w:w="1728"/>
          </w:tcPr>
          <w:p>
            <w:r>
              <w:t>Book Keeping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swaya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swaya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266</w:t>
            </w:r>
          </w:p>
        </w:tc>
        <w:tc>
          <w:tcPr>
            <w:tcW w:type="dxa" w:w="1728"/>
          </w:tcPr>
          <w:p>
            <w:r>
              <w:t>133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swaya</w:t>
            </w:r>
          </w:p>
        </w:tc>
        <w:tc>
          <w:tcPr>
            <w:tcW w:type="dxa" w:w="1728"/>
          </w:tcPr>
          <w:p>
            <w:r>
              <w:t>Commerce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swaya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266</w:t>
            </w:r>
          </w:p>
        </w:tc>
        <w:tc>
          <w:tcPr>
            <w:tcW w:type="dxa" w:w="1728"/>
          </w:tcPr>
          <w:p>
            <w:r>
              <w:t>133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swaya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266</w:t>
            </w:r>
          </w:p>
        </w:tc>
        <w:tc>
          <w:tcPr>
            <w:tcW w:type="dxa" w:w="1728"/>
          </w:tcPr>
          <w:p>
            <w:r>
              <w:t>133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swaya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266</w:t>
            </w:r>
          </w:p>
        </w:tc>
        <w:tc>
          <w:tcPr>
            <w:tcW w:type="dxa" w:w="1728"/>
          </w:tcPr>
          <w:p>
            <w:r>
              <w:t>133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swaya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266</w:t>
            </w:r>
          </w:p>
        </w:tc>
        <w:tc>
          <w:tcPr>
            <w:tcW w:type="dxa" w:w="1728"/>
          </w:tcPr>
          <w:p>
            <w:r>
              <w:t>133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swaya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swaya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talatala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236</w:t>
            </w:r>
          </w:p>
        </w:tc>
        <w:tc>
          <w:tcPr>
            <w:tcW w:type="dxa" w:w="1728"/>
          </w:tcPr>
          <w:p>
            <w:r>
              <w:t>118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talatala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236</w:t>
            </w:r>
          </w:p>
        </w:tc>
        <w:tc>
          <w:tcPr>
            <w:tcW w:type="dxa" w:w="1728"/>
          </w:tcPr>
          <w:p>
            <w:r>
              <w:t>118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talatala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talatala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236</w:t>
            </w:r>
          </w:p>
        </w:tc>
        <w:tc>
          <w:tcPr>
            <w:tcW w:type="dxa" w:w="1728"/>
          </w:tcPr>
          <w:p>
            <w:r>
              <w:t>118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talatala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236</w:t>
            </w:r>
          </w:p>
        </w:tc>
        <w:tc>
          <w:tcPr>
            <w:tcW w:type="dxa" w:w="1728"/>
          </w:tcPr>
          <w:p>
            <w:r>
              <w:t>118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talatala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236</w:t>
            </w:r>
          </w:p>
        </w:tc>
        <w:tc>
          <w:tcPr>
            <w:tcW w:type="dxa" w:w="1728"/>
          </w:tcPr>
          <w:p>
            <w:r>
              <w:t>118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talatala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236</w:t>
            </w:r>
          </w:p>
        </w:tc>
        <w:tc>
          <w:tcPr>
            <w:tcW w:type="dxa" w:w="1728"/>
          </w:tcPr>
          <w:p>
            <w:r>
              <w:t>118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talatala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236</w:t>
            </w:r>
          </w:p>
        </w:tc>
        <w:tc>
          <w:tcPr>
            <w:tcW w:type="dxa" w:w="1728"/>
          </w:tcPr>
          <w:p>
            <w:r>
              <w:t>118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talatala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118</w:t>
            </w:r>
          </w:p>
        </w:tc>
        <w:tc>
          <w:tcPr>
            <w:tcW w:type="dxa" w:w="1728"/>
          </w:tcPr>
          <w:p>
            <w:r>
              <w:t>118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talatala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tembela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342</w:t>
            </w:r>
          </w:p>
        </w:tc>
        <w:tc>
          <w:tcPr>
            <w:tcW w:type="dxa" w:w="1728"/>
          </w:tcPr>
          <w:p>
            <w:r>
              <w:t>171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tembela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342</w:t>
            </w:r>
          </w:p>
        </w:tc>
        <w:tc>
          <w:tcPr>
            <w:tcW w:type="dxa" w:w="1728"/>
          </w:tcPr>
          <w:p>
            <w:r>
              <w:t>171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tembela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148</w:t>
            </w:r>
          </w:p>
        </w:tc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tembela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342</w:t>
            </w:r>
          </w:p>
        </w:tc>
        <w:tc>
          <w:tcPr>
            <w:tcW w:type="dxa" w:w="1728"/>
          </w:tcPr>
          <w:p>
            <w:r>
              <w:t>171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tembela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342</w:t>
            </w:r>
          </w:p>
        </w:tc>
        <w:tc>
          <w:tcPr>
            <w:tcW w:type="dxa" w:w="1728"/>
          </w:tcPr>
          <w:p>
            <w:r>
              <w:t>171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tembela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342</w:t>
            </w:r>
          </w:p>
        </w:tc>
        <w:tc>
          <w:tcPr>
            <w:tcW w:type="dxa" w:w="1728"/>
          </w:tcPr>
          <w:p>
            <w:r>
              <w:t>171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tembela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342</w:t>
            </w:r>
          </w:p>
        </w:tc>
        <w:tc>
          <w:tcPr>
            <w:tcW w:type="dxa" w:w="1728"/>
          </w:tcPr>
          <w:p>
            <w:r>
              <w:t>171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tembela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342</w:t>
            </w:r>
          </w:p>
        </w:tc>
        <w:tc>
          <w:tcPr>
            <w:tcW w:type="dxa" w:w="1728"/>
          </w:tcPr>
          <w:p>
            <w:r>
              <w:t>171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tembela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103</w:t>
            </w:r>
          </w:p>
        </w:tc>
        <w:tc>
          <w:tcPr>
            <w:tcW w:type="dxa" w:w="1728"/>
          </w:tcPr>
          <w:p>
            <w:r>
              <w:t>103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tembela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108</w:t>
            </w:r>
          </w:p>
        </w:tc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ubaruku</w:t>
            </w:r>
          </w:p>
        </w:tc>
        <w:tc>
          <w:tcPr>
            <w:tcW w:type="dxa" w:w="1728"/>
          </w:tcPr>
          <w:p>
            <w:r>
              <w:t>Agriculture</w:t>
            </w:r>
          </w:p>
        </w:tc>
        <w:tc>
          <w:tcPr>
            <w:tcW w:type="dxa" w:w="1728"/>
          </w:tcPr>
          <w:p>
            <w:r>
              <w:t>70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ubaruku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952</w:t>
            </w:r>
          </w:p>
        </w:tc>
        <w:tc>
          <w:tcPr>
            <w:tcW w:type="dxa" w:w="1728"/>
          </w:tcPr>
          <w:p>
            <w:r>
              <w:t>476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ubaruku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952</w:t>
            </w:r>
          </w:p>
        </w:tc>
        <w:tc>
          <w:tcPr>
            <w:tcW w:type="dxa" w:w="1728"/>
          </w:tcPr>
          <w:p>
            <w:r>
              <w:t>476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ubaruku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228</w:t>
            </w:r>
          </w:p>
        </w:tc>
        <w:tc>
          <w:tcPr>
            <w:tcW w:type="dxa" w:w="1728"/>
          </w:tcPr>
          <w:p>
            <w:r>
              <w:t>114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ubaruku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952</w:t>
            </w:r>
          </w:p>
        </w:tc>
        <w:tc>
          <w:tcPr>
            <w:tcW w:type="dxa" w:w="1728"/>
          </w:tcPr>
          <w:p>
            <w:r>
              <w:t>476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ubaruku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952</w:t>
            </w:r>
          </w:p>
        </w:tc>
        <w:tc>
          <w:tcPr>
            <w:tcW w:type="dxa" w:w="1728"/>
          </w:tcPr>
          <w:p>
            <w:r>
              <w:t>476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ubaruku</w:t>
            </w:r>
          </w:p>
        </w:tc>
        <w:tc>
          <w:tcPr>
            <w:tcW w:type="dxa" w:w="1728"/>
          </w:tcPr>
          <w:p>
            <w:r>
              <w:t>French Language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ubaruku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952</w:t>
            </w:r>
          </w:p>
        </w:tc>
        <w:tc>
          <w:tcPr>
            <w:tcW w:type="dxa" w:w="1728"/>
          </w:tcPr>
          <w:p>
            <w:r>
              <w:t>476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ubaruku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952</w:t>
            </w:r>
          </w:p>
        </w:tc>
        <w:tc>
          <w:tcPr>
            <w:tcW w:type="dxa" w:w="1728"/>
          </w:tcPr>
          <w:p>
            <w:r>
              <w:t>476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ubaruku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952</w:t>
            </w:r>
          </w:p>
        </w:tc>
        <w:tc>
          <w:tcPr>
            <w:tcW w:type="dxa" w:w="1728"/>
          </w:tcPr>
          <w:p>
            <w:r>
              <w:t>476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ubaruku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235</w:t>
            </w:r>
          </w:p>
        </w:tc>
        <w:tc>
          <w:tcPr>
            <w:tcW w:type="dxa" w:w="1728"/>
          </w:tcPr>
          <w:p>
            <w:r>
              <w:t>235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ubaruku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190</w:t>
            </w:r>
          </w:p>
        </w:tc>
        <w:tc>
          <w:tcPr>
            <w:tcW w:type="dxa" w:w="1728"/>
          </w:tcPr>
          <w:p>
            <w:r>
              <w:t>95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ulenje</w:t>
            </w:r>
          </w:p>
        </w:tc>
        <w:tc>
          <w:tcPr>
            <w:tcW w:type="dxa" w:w="1728"/>
          </w:tcPr>
          <w:p>
            <w:r>
              <w:t>Agriculture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ulenje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254</w:t>
            </w:r>
          </w:p>
        </w:tc>
        <w:tc>
          <w:tcPr>
            <w:tcW w:type="dxa" w:w="1728"/>
          </w:tcPr>
          <w:p>
            <w:r>
              <w:t>127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ulenje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254</w:t>
            </w:r>
          </w:p>
        </w:tc>
        <w:tc>
          <w:tcPr>
            <w:tcW w:type="dxa" w:w="1728"/>
          </w:tcPr>
          <w:p>
            <w:r>
              <w:t>127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ulenje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98</w:t>
            </w:r>
          </w:p>
        </w:tc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ulenje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254</w:t>
            </w:r>
          </w:p>
        </w:tc>
        <w:tc>
          <w:tcPr>
            <w:tcW w:type="dxa" w:w="1728"/>
          </w:tcPr>
          <w:p>
            <w:r>
              <w:t>127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ulenje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254</w:t>
            </w:r>
          </w:p>
        </w:tc>
        <w:tc>
          <w:tcPr>
            <w:tcW w:type="dxa" w:w="1728"/>
          </w:tcPr>
          <w:p>
            <w:r>
              <w:t>127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ulenje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254</w:t>
            </w:r>
          </w:p>
        </w:tc>
        <w:tc>
          <w:tcPr>
            <w:tcW w:type="dxa" w:w="1728"/>
          </w:tcPr>
          <w:p>
            <w:r>
              <w:t>127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ulenje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254</w:t>
            </w:r>
          </w:p>
        </w:tc>
        <w:tc>
          <w:tcPr>
            <w:tcW w:type="dxa" w:w="1728"/>
          </w:tcPr>
          <w:p>
            <w:r>
              <w:t>127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ulenje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254</w:t>
            </w:r>
          </w:p>
        </w:tc>
        <w:tc>
          <w:tcPr>
            <w:tcW w:type="dxa" w:w="1728"/>
          </w:tcPr>
          <w:p>
            <w:r>
              <w:t>127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ulenje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118</w:t>
            </w:r>
          </w:p>
        </w:tc>
        <w:tc>
          <w:tcPr>
            <w:tcW w:type="dxa" w:w="1728"/>
          </w:tcPr>
          <w:p>
            <w:r>
              <w:t>118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ulenje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utengule usangu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178</w:t>
            </w:r>
          </w:p>
        </w:tc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utengule usangu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178</w:t>
            </w:r>
          </w:p>
        </w:tc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utengule usangu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utengule usangu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178</w:t>
            </w:r>
          </w:p>
        </w:tc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utengule usangu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178</w:t>
            </w:r>
          </w:p>
        </w:tc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utengule usangu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178</w:t>
            </w:r>
          </w:p>
        </w:tc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utengule usangu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178</w:t>
            </w:r>
          </w:p>
        </w:tc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utengule usangu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178</w:t>
            </w:r>
          </w:p>
        </w:tc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utengule usangu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utengule usangu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utengule/usongwe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1982</w:t>
            </w:r>
          </w:p>
        </w:tc>
        <w:tc>
          <w:tcPr>
            <w:tcW w:type="dxa" w:w="1728"/>
          </w:tcPr>
          <w:p>
            <w:r>
              <w:t>991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utengule/usongwe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1982</w:t>
            </w:r>
          </w:p>
        </w:tc>
        <w:tc>
          <w:tcPr>
            <w:tcW w:type="dxa" w:w="1728"/>
          </w:tcPr>
          <w:p>
            <w:r>
              <w:t>991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utengule/usongwe</w:t>
            </w:r>
          </w:p>
        </w:tc>
        <w:tc>
          <w:tcPr>
            <w:tcW w:type="dxa" w:w="1728"/>
          </w:tcPr>
          <w:p>
            <w:r>
              <w:t>Book Keeping</w:t>
            </w:r>
          </w:p>
        </w:tc>
        <w:tc>
          <w:tcPr>
            <w:tcW w:type="dxa" w:w="1728"/>
          </w:tcPr>
          <w:p>
            <w:r>
              <w:t>202</w:t>
            </w:r>
          </w:p>
        </w:tc>
        <w:tc>
          <w:tcPr>
            <w:tcW w:type="dxa" w:w="1728"/>
          </w:tcPr>
          <w:p>
            <w:r>
              <w:t>101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utengule/usongwe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440</w:t>
            </w:r>
          </w:p>
        </w:tc>
        <w:tc>
          <w:tcPr>
            <w:tcW w:type="dxa" w:w="1728"/>
          </w:tcPr>
          <w:p>
            <w:r>
              <w:t>220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utengule/usongwe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1982</w:t>
            </w:r>
          </w:p>
        </w:tc>
        <w:tc>
          <w:tcPr>
            <w:tcW w:type="dxa" w:w="1728"/>
          </w:tcPr>
          <w:p>
            <w:r>
              <w:t>991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utengule/usongwe</w:t>
            </w:r>
          </w:p>
        </w:tc>
        <w:tc>
          <w:tcPr>
            <w:tcW w:type="dxa" w:w="1728"/>
          </w:tcPr>
          <w:p>
            <w:r>
              <w:t>Commerce</w:t>
            </w:r>
          </w:p>
        </w:tc>
        <w:tc>
          <w:tcPr>
            <w:tcW w:type="dxa" w:w="1728"/>
          </w:tcPr>
          <w:p>
            <w:r>
              <w:t>208</w:t>
            </w:r>
          </w:p>
        </w:tc>
        <w:tc>
          <w:tcPr>
            <w:tcW w:type="dxa" w:w="1728"/>
          </w:tcPr>
          <w:p>
            <w:r>
              <w:t>104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utengule/usongwe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1982</w:t>
            </w:r>
          </w:p>
        </w:tc>
        <w:tc>
          <w:tcPr>
            <w:tcW w:type="dxa" w:w="1728"/>
          </w:tcPr>
          <w:p>
            <w:r>
              <w:t>991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utengule/usongwe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1982</w:t>
            </w:r>
          </w:p>
        </w:tc>
        <w:tc>
          <w:tcPr>
            <w:tcW w:type="dxa" w:w="1728"/>
          </w:tcPr>
          <w:p>
            <w:r>
              <w:t>991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utengule/usongwe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1982</w:t>
            </w:r>
          </w:p>
        </w:tc>
        <w:tc>
          <w:tcPr>
            <w:tcW w:type="dxa" w:w="1728"/>
          </w:tcPr>
          <w:p>
            <w:r>
              <w:t>991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utengule/usongwe</w:t>
            </w:r>
          </w:p>
        </w:tc>
        <w:tc>
          <w:tcPr>
            <w:tcW w:type="dxa" w:w="1728"/>
          </w:tcPr>
          <w:p>
            <w:r>
              <w:t>Information And Computer Studies</w:t>
            </w:r>
          </w:p>
        </w:tc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utengule/usongwe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1982</w:t>
            </w:r>
          </w:p>
        </w:tc>
        <w:tc>
          <w:tcPr>
            <w:tcW w:type="dxa" w:w="1728"/>
          </w:tcPr>
          <w:p>
            <w:r>
              <w:t>991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utengule/usongwe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639</w:t>
            </w:r>
          </w:p>
        </w:tc>
        <w:tc>
          <w:tcPr>
            <w:tcW w:type="dxa" w:w="1728"/>
          </w:tcPr>
          <w:p>
            <w:r>
              <w:t>639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utengule/usongwe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382</w:t>
            </w:r>
          </w:p>
        </w:tc>
        <w:tc>
          <w:tcPr>
            <w:tcW w:type="dxa" w:w="1728"/>
          </w:tcPr>
          <w:p>
            <w:r>
              <w:t>191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uyole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420</w:t>
            </w:r>
          </w:p>
        </w:tc>
        <w:tc>
          <w:tcPr>
            <w:tcW w:type="dxa" w:w="1728"/>
          </w:tcPr>
          <w:p>
            <w:r>
              <w:t>210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uyole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420</w:t>
            </w:r>
          </w:p>
        </w:tc>
        <w:tc>
          <w:tcPr>
            <w:tcW w:type="dxa" w:w="1728"/>
          </w:tcPr>
          <w:p>
            <w:r>
              <w:t>210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uyole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68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uyole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420</w:t>
            </w:r>
          </w:p>
        </w:tc>
        <w:tc>
          <w:tcPr>
            <w:tcW w:type="dxa" w:w="1728"/>
          </w:tcPr>
          <w:p>
            <w:r>
              <w:t>210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uyole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420</w:t>
            </w:r>
          </w:p>
        </w:tc>
        <w:tc>
          <w:tcPr>
            <w:tcW w:type="dxa" w:w="1728"/>
          </w:tcPr>
          <w:p>
            <w:r>
              <w:t>210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uyole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420</w:t>
            </w:r>
          </w:p>
        </w:tc>
        <w:tc>
          <w:tcPr>
            <w:tcW w:type="dxa" w:w="1728"/>
          </w:tcPr>
          <w:p>
            <w:r>
              <w:t>210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uyole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420</w:t>
            </w:r>
          </w:p>
        </w:tc>
        <w:tc>
          <w:tcPr>
            <w:tcW w:type="dxa" w:w="1728"/>
          </w:tcPr>
          <w:p>
            <w:r>
              <w:t>210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uyole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420</w:t>
            </w:r>
          </w:p>
        </w:tc>
        <w:tc>
          <w:tcPr>
            <w:tcW w:type="dxa" w:w="1728"/>
          </w:tcPr>
          <w:p>
            <w:r>
              <w:t>210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uyole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uyole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</w:tbl>
    <w:p>
      <w:pPr>
        <w:pStyle w:val="Heading2"/>
      </w:pPr>
      <w:r>
        <w:t>By Council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Council Name</w:t>
            </w:r>
          </w:p>
        </w:tc>
        <w:tc>
          <w:tcPr>
            <w:tcW w:type="dxa" w:w="1728"/>
          </w:tcPr>
          <w:p>
            <w:r>
              <w:t>Subject Name</w:t>
            </w:r>
          </w:p>
        </w:tc>
        <w:tc>
          <w:tcPr>
            <w:tcW w:type="dxa" w:w="1728"/>
          </w:tcPr>
          <w:p>
            <w:r>
              <w:t>Total Registrations</w:t>
            </w:r>
          </w:p>
        </w:tc>
        <w:tc>
          <w:tcPr>
            <w:tcW w:type="dxa" w:w="1728"/>
          </w:tcPr>
          <w:p>
            <w:r>
              <w:t>Unique Students</w:t>
            </w:r>
          </w:p>
        </w:tc>
        <w:tc>
          <w:tcPr>
            <w:tcW w:type="dxa" w:w="1728"/>
          </w:tcPr>
          <w:p>
            <w:r>
              <w:t>Unique Schools</w:t>
            </w:r>
          </w:p>
        </w:tc>
      </w:tr>
      <w:tr>
        <w:tc>
          <w:tcPr>
            <w:tcW w:type="dxa" w:w="1728"/>
          </w:tcPr>
          <w:p>
            <w:r>
              <w:t>busokelo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3252</w:t>
            </w:r>
          </w:p>
        </w:tc>
        <w:tc>
          <w:tcPr>
            <w:tcW w:type="dxa" w:w="1728"/>
          </w:tcPr>
          <w:p>
            <w:r>
              <w:t>1626</w:t>
            </w:r>
          </w:p>
        </w:tc>
        <w:tc>
          <w:tcPr>
            <w:tcW w:type="dxa" w:w="1728"/>
          </w:tcPr>
          <w:p>
            <w:r>
              <w:t>22</w:t>
            </w:r>
          </w:p>
        </w:tc>
      </w:tr>
      <w:tr>
        <w:tc>
          <w:tcPr>
            <w:tcW w:type="dxa" w:w="1728"/>
          </w:tcPr>
          <w:p>
            <w:r>
              <w:t>busokelo</w:t>
            </w:r>
          </w:p>
        </w:tc>
        <w:tc>
          <w:tcPr>
            <w:tcW w:type="dxa" w:w="1728"/>
          </w:tcPr>
          <w:p>
            <w:r>
              <w:t>Bible Knowledge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busokelo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3252</w:t>
            </w:r>
          </w:p>
        </w:tc>
        <w:tc>
          <w:tcPr>
            <w:tcW w:type="dxa" w:w="1728"/>
          </w:tcPr>
          <w:p>
            <w:r>
              <w:t>1626</w:t>
            </w:r>
          </w:p>
        </w:tc>
        <w:tc>
          <w:tcPr>
            <w:tcW w:type="dxa" w:w="1728"/>
          </w:tcPr>
          <w:p>
            <w:r>
              <w:t>22</w:t>
            </w:r>
          </w:p>
        </w:tc>
      </w:tr>
      <w:tr>
        <w:tc>
          <w:tcPr>
            <w:tcW w:type="dxa" w:w="1728"/>
          </w:tcPr>
          <w:p>
            <w:r>
              <w:t>busokelo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1260</w:t>
            </w:r>
          </w:p>
        </w:tc>
        <w:tc>
          <w:tcPr>
            <w:tcW w:type="dxa" w:w="1728"/>
          </w:tcPr>
          <w:p>
            <w:r>
              <w:t>630</w:t>
            </w:r>
          </w:p>
        </w:tc>
        <w:tc>
          <w:tcPr>
            <w:tcW w:type="dxa" w:w="1728"/>
          </w:tcPr>
          <w:p>
            <w:r>
              <w:t>22</w:t>
            </w:r>
          </w:p>
        </w:tc>
      </w:tr>
      <w:tr>
        <w:tc>
          <w:tcPr>
            <w:tcW w:type="dxa" w:w="1728"/>
          </w:tcPr>
          <w:p>
            <w:r>
              <w:t>busokelo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3252</w:t>
            </w:r>
          </w:p>
        </w:tc>
        <w:tc>
          <w:tcPr>
            <w:tcW w:type="dxa" w:w="1728"/>
          </w:tcPr>
          <w:p>
            <w:r>
              <w:t>1626</w:t>
            </w:r>
          </w:p>
        </w:tc>
        <w:tc>
          <w:tcPr>
            <w:tcW w:type="dxa" w:w="1728"/>
          </w:tcPr>
          <w:p>
            <w:r>
              <w:t>22</w:t>
            </w:r>
          </w:p>
        </w:tc>
      </w:tr>
      <w:tr>
        <w:tc>
          <w:tcPr>
            <w:tcW w:type="dxa" w:w="1728"/>
          </w:tcPr>
          <w:p>
            <w:r>
              <w:t>busokelo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3252</w:t>
            </w:r>
          </w:p>
        </w:tc>
        <w:tc>
          <w:tcPr>
            <w:tcW w:type="dxa" w:w="1728"/>
          </w:tcPr>
          <w:p>
            <w:r>
              <w:t>1626</w:t>
            </w:r>
          </w:p>
        </w:tc>
        <w:tc>
          <w:tcPr>
            <w:tcW w:type="dxa" w:w="1728"/>
          </w:tcPr>
          <w:p>
            <w:r>
              <w:t>22</w:t>
            </w:r>
          </w:p>
        </w:tc>
      </w:tr>
      <w:tr>
        <w:tc>
          <w:tcPr>
            <w:tcW w:type="dxa" w:w="1728"/>
          </w:tcPr>
          <w:p>
            <w:r>
              <w:t>busokelo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3252</w:t>
            </w:r>
          </w:p>
        </w:tc>
        <w:tc>
          <w:tcPr>
            <w:tcW w:type="dxa" w:w="1728"/>
          </w:tcPr>
          <w:p>
            <w:r>
              <w:t>1626</w:t>
            </w:r>
          </w:p>
        </w:tc>
        <w:tc>
          <w:tcPr>
            <w:tcW w:type="dxa" w:w="1728"/>
          </w:tcPr>
          <w:p>
            <w:r>
              <w:t>22</w:t>
            </w:r>
          </w:p>
        </w:tc>
      </w:tr>
      <w:tr>
        <w:tc>
          <w:tcPr>
            <w:tcW w:type="dxa" w:w="1728"/>
          </w:tcPr>
          <w:p>
            <w:r>
              <w:t>busokelo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3252</w:t>
            </w:r>
          </w:p>
        </w:tc>
        <w:tc>
          <w:tcPr>
            <w:tcW w:type="dxa" w:w="1728"/>
          </w:tcPr>
          <w:p>
            <w:r>
              <w:t>1626</w:t>
            </w:r>
          </w:p>
        </w:tc>
        <w:tc>
          <w:tcPr>
            <w:tcW w:type="dxa" w:w="1728"/>
          </w:tcPr>
          <w:p>
            <w:r>
              <w:t>22</w:t>
            </w:r>
          </w:p>
        </w:tc>
      </w:tr>
      <w:tr>
        <w:tc>
          <w:tcPr>
            <w:tcW w:type="dxa" w:w="1728"/>
          </w:tcPr>
          <w:p>
            <w:r>
              <w:t>busokelo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3252</w:t>
            </w:r>
          </w:p>
        </w:tc>
        <w:tc>
          <w:tcPr>
            <w:tcW w:type="dxa" w:w="1728"/>
          </w:tcPr>
          <w:p>
            <w:r>
              <w:t>1626</w:t>
            </w:r>
          </w:p>
        </w:tc>
        <w:tc>
          <w:tcPr>
            <w:tcW w:type="dxa" w:w="1728"/>
          </w:tcPr>
          <w:p>
            <w:r>
              <w:t>22</w:t>
            </w:r>
          </w:p>
        </w:tc>
      </w:tr>
      <w:tr>
        <w:tc>
          <w:tcPr>
            <w:tcW w:type="dxa" w:w="1728"/>
          </w:tcPr>
          <w:p>
            <w:r>
              <w:t>busokelo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405</w:t>
            </w:r>
          </w:p>
        </w:tc>
        <w:tc>
          <w:tcPr>
            <w:tcW w:type="dxa" w:w="1728"/>
          </w:tcPr>
          <w:p>
            <w:r>
              <w:t>405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busokelo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796</w:t>
            </w:r>
          </w:p>
        </w:tc>
        <w:tc>
          <w:tcPr>
            <w:tcW w:type="dxa" w:w="1728"/>
          </w:tcPr>
          <w:p>
            <w:r>
              <w:t>398</w:t>
            </w:r>
          </w:p>
        </w:tc>
        <w:tc>
          <w:tcPr>
            <w:tcW w:type="dxa" w:w="1728"/>
          </w:tcPr>
          <w:p>
            <w:r>
              <w:t>21</w:t>
            </w:r>
          </w:p>
        </w:tc>
      </w:tr>
      <w:tr>
        <w:tc>
          <w:tcPr>
            <w:tcW w:type="dxa" w:w="1728"/>
          </w:tcPr>
          <w:p>
            <w:r>
              <w:t>Chunya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3274</w:t>
            </w:r>
          </w:p>
        </w:tc>
        <w:tc>
          <w:tcPr>
            <w:tcW w:type="dxa" w:w="1728"/>
          </w:tcPr>
          <w:p>
            <w:r>
              <w:t>1637</w:t>
            </w:r>
          </w:p>
        </w:tc>
        <w:tc>
          <w:tcPr>
            <w:tcW w:type="dxa" w:w="1728"/>
          </w:tcPr>
          <w:p>
            <w:r>
              <w:t>15</w:t>
            </w:r>
          </w:p>
        </w:tc>
      </w:tr>
      <w:tr>
        <w:tc>
          <w:tcPr>
            <w:tcW w:type="dxa" w:w="1728"/>
          </w:tcPr>
          <w:p>
            <w:r>
              <w:t>Chunya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3274</w:t>
            </w:r>
          </w:p>
        </w:tc>
        <w:tc>
          <w:tcPr>
            <w:tcW w:type="dxa" w:w="1728"/>
          </w:tcPr>
          <w:p>
            <w:r>
              <w:t>1637</w:t>
            </w:r>
          </w:p>
        </w:tc>
        <w:tc>
          <w:tcPr>
            <w:tcW w:type="dxa" w:w="1728"/>
          </w:tcPr>
          <w:p>
            <w:r>
              <w:t>15</w:t>
            </w:r>
          </w:p>
        </w:tc>
      </w:tr>
      <w:tr>
        <w:tc>
          <w:tcPr>
            <w:tcW w:type="dxa" w:w="1728"/>
          </w:tcPr>
          <w:p>
            <w:r>
              <w:t>Chunya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1046</w:t>
            </w:r>
          </w:p>
        </w:tc>
        <w:tc>
          <w:tcPr>
            <w:tcW w:type="dxa" w:w="1728"/>
          </w:tcPr>
          <w:p>
            <w:r>
              <w:t>523</w:t>
            </w:r>
          </w:p>
        </w:tc>
        <w:tc>
          <w:tcPr>
            <w:tcW w:type="dxa" w:w="1728"/>
          </w:tcPr>
          <w:p>
            <w:r>
              <w:t>15</w:t>
            </w:r>
          </w:p>
        </w:tc>
      </w:tr>
      <w:tr>
        <w:tc>
          <w:tcPr>
            <w:tcW w:type="dxa" w:w="1728"/>
          </w:tcPr>
          <w:p>
            <w:r>
              <w:t>Chunya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3274</w:t>
            </w:r>
          </w:p>
        </w:tc>
        <w:tc>
          <w:tcPr>
            <w:tcW w:type="dxa" w:w="1728"/>
          </w:tcPr>
          <w:p>
            <w:r>
              <w:t>1637</w:t>
            </w:r>
          </w:p>
        </w:tc>
        <w:tc>
          <w:tcPr>
            <w:tcW w:type="dxa" w:w="1728"/>
          </w:tcPr>
          <w:p>
            <w:r>
              <w:t>15</w:t>
            </w:r>
          </w:p>
        </w:tc>
      </w:tr>
      <w:tr>
        <w:tc>
          <w:tcPr>
            <w:tcW w:type="dxa" w:w="1728"/>
          </w:tcPr>
          <w:p>
            <w:r>
              <w:t>Chunya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3274</w:t>
            </w:r>
          </w:p>
        </w:tc>
        <w:tc>
          <w:tcPr>
            <w:tcW w:type="dxa" w:w="1728"/>
          </w:tcPr>
          <w:p>
            <w:r>
              <w:t>1637</w:t>
            </w:r>
          </w:p>
        </w:tc>
        <w:tc>
          <w:tcPr>
            <w:tcW w:type="dxa" w:w="1728"/>
          </w:tcPr>
          <w:p>
            <w:r>
              <w:t>15</w:t>
            </w:r>
          </w:p>
        </w:tc>
      </w:tr>
      <w:tr>
        <w:tc>
          <w:tcPr>
            <w:tcW w:type="dxa" w:w="1728"/>
          </w:tcPr>
          <w:p>
            <w:r>
              <w:t>Chunya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3274</w:t>
            </w:r>
          </w:p>
        </w:tc>
        <w:tc>
          <w:tcPr>
            <w:tcW w:type="dxa" w:w="1728"/>
          </w:tcPr>
          <w:p>
            <w:r>
              <w:t>1637</w:t>
            </w:r>
          </w:p>
        </w:tc>
        <w:tc>
          <w:tcPr>
            <w:tcW w:type="dxa" w:w="1728"/>
          </w:tcPr>
          <w:p>
            <w:r>
              <w:t>15</w:t>
            </w:r>
          </w:p>
        </w:tc>
      </w:tr>
      <w:tr>
        <w:tc>
          <w:tcPr>
            <w:tcW w:type="dxa" w:w="1728"/>
          </w:tcPr>
          <w:p>
            <w:r>
              <w:t>Chunya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3274</w:t>
            </w:r>
          </w:p>
        </w:tc>
        <w:tc>
          <w:tcPr>
            <w:tcW w:type="dxa" w:w="1728"/>
          </w:tcPr>
          <w:p>
            <w:r>
              <w:t>1637</w:t>
            </w:r>
          </w:p>
        </w:tc>
        <w:tc>
          <w:tcPr>
            <w:tcW w:type="dxa" w:w="1728"/>
          </w:tcPr>
          <w:p>
            <w:r>
              <w:t>15</w:t>
            </w:r>
          </w:p>
        </w:tc>
      </w:tr>
      <w:tr>
        <w:tc>
          <w:tcPr>
            <w:tcW w:type="dxa" w:w="1728"/>
          </w:tcPr>
          <w:p>
            <w:r>
              <w:t>Chunya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3274</w:t>
            </w:r>
          </w:p>
        </w:tc>
        <w:tc>
          <w:tcPr>
            <w:tcW w:type="dxa" w:w="1728"/>
          </w:tcPr>
          <w:p>
            <w:r>
              <w:t>1637</w:t>
            </w:r>
          </w:p>
        </w:tc>
        <w:tc>
          <w:tcPr>
            <w:tcW w:type="dxa" w:w="1728"/>
          </w:tcPr>
          <w:p>
            <w:r>
              <w:t>15</w:t>
            </w:r>
          </w:p>
        </w:tc>
      </w:tr>
      <w:tr>
        <w:tc>
          <w:tcPr>
            <w:tcW w:type="dxa" w:w="1728"/>
          </w:tcPr>
          <w:p>
            <w:r>
              <w:t>Chunya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818</w:t>
            </w:r>
          </w:p>
        </w:tc>
        <w:tc>
          <w:tcPr>
            <w:tcW w:type="dxa" w:w="1728"/>
          </w:tcPr>
          <w:p>
            <w:r>
              <w:t>818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Chunya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608</w:t>
            </w:r>
          </w:p>
        </w:tc>
        <w:tc>
          <w:tcPr>
            <w:tcW w:type="dxa" w:w="1728"/>
          </w:tcPr>
          <w:p>
            <w:r>
              <w:t>304</w:t>
            </w:r>
          </w:p>
        </w:tc>
        <w:tc>
          <w:tcPr>
            <w:tcW w:type="dxa" w:w="1728"/>
          </w:tcPr>
          <w:p>
            <w:r>
              <w:t>15</w:t>
            </w:r>
          </w:p>
        </w:tc>
      </w:tr>
      <w:tr>
        <w:tc>
          <w:tcPr>
            <w:tcW w:type="dxa" w:w="1728"/>
          </w:tcPr>
          <w:p>
            <w:r>
              <w:t>kyela</w:t>
            </w:r>
          </w:p>
        </w:tc>
        <w:tc>
          <w:tcPr>
            <w:tcW w:type="dxa" w:w="1728"/>
          </w:tcPr>
          <w:p>
            <w:r>
              <w:t>Agriculture</w:t>
            </w:r>
          </w:p>
        </w:tc>
        <w:tc>
          <w:tcPr>
            <w:tcW w:type="dxa" w:w="1728"/>
          </w:tcPr>
          <w:p>
            <w:r>
              <w:t>68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kyela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7200</w:t>
            </w:r>
          </w:p>
        </w:tc>
        <w:tc>
          <w:tcPr>
            <w:tcW w:type="dxa" w:w="1728"/>
          </w:tcPr>
          <w:p>
            <w:r>
              <w:t>3600</w:t>
            </w:r>
          </w:p>
        </w:tc>
        <w:tc>
          <w:tcPr>
            <w:tcW w:type="dxa" w:w="1728"/>
          </w:tcPr>
          <w:p>
            <w:r>
              <w:t>31</w:t>
            </w:r>
          </w:p>
        </w:tc>
      </w:tr>
      <w:tr>
        <w:tc>
          <w:tcPr>
            <w:tcW w:type="dxa" w:w="1728"/>
          </w:tcPr>
          <w:p>
            <w:r>
              <w:t>kyela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7200</w:t>
            </w:r>
          </w:p>
        </w:tc>
        <w:tc>
          <w:tcPr>
            <w:tcW w:type="dxa" w:w="1728"/>
          </w:tcPr>
          <w:p>
            <w:r>
              <w:t>3600</w:t>
            </w:r>
          </w:p>
        </w:tc>
        <w:tc>
          <w:tcPr>
            <w:tcW w:type="dxa" w:w="1728"/>
          </w:tcPr>
          <w:p>
            <w:r>
              <w:t>31</w:t>
            </w:r>
          </w:p>
        </w:tc>
      </w:tr>
      <w:tr>
        <w:tc>
          <w:tcPr>
            <w:tcW w:type="dxa" w:w="1728"/>
          </w:tcPr>
          <w:p>
            <w:r>
              <w:t>kyela</w:t>
            </w:r>
          </w:p>
        </w:tc>
        <w:tc>
          <w:tcPr>
            <w:tcW w:type="dxa" w:w="1728"/>
          </w:tcPr>
          <w:p>
            <w:r>
              <w:t>Book Keeping</w:t>
            </w:r>
          </w:p>
        </w:tc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kyela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2040</w:t>
            </w:r>
          </w:p>
        </w:tc>
        <w:tc>
          <w:tcPr>
            <w:tcW w:type="dxa" w:w="1728"/>
          </w:tcPr>
          <w:p>
            <w:r>
              <w:t>1020</w:t>
            </w:r>
          </w:p>
        </w:tc>
        <w:tc>
          <w:tcPr>
            <w:tcW w:type="dxa" w:w="1728"/>
          </w:tcPr>
          <w:p>
            <w:r>
              <w:t>30</w:t>
            </w:r>
          </w:p>
        </w:tc>
      </w:tr>
      <w:tr>
        <w:tc>
          <w:tcPr>
            <w:tcW w:type="dxa" w:w="1728"/>
          </w:tcPr>
          <w:p>
            <w:r>
              <w:t>kyela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7200</w:t>
            </w:r>
          </w:p>
        </w:tc>
        <w:tc>
          <w:tcPr>
            <w:tcW w:type="dxa" w:w="1728"/>
          </w:tcPr>
          <w:p>
            <w:r>
              <w:t>3600</w:t>
            </w:r>
          </w:p>
        </w:tc>
        <w:tc>
          <w:tcPr>
            <w:tcW w:type="dxa" w:w="1728"/>
          </w:tcPr>
          <w:p>
            <w:r>
              <w:t>31</w:t>
            </w:r>
          </w:p>
        </w:tc>
      </w:tr>
      <w:tr>
        <w:tc>
          <w:tcPr>
            <w:tcW w:type="dxa" w:w="1728"/>
          </w:tcPr>
          <w:p>
            <w:r>
              <w:t>kyela</w:t>
            </w:r>
          </w:p>
        </w:tc>
        <w:tc>
          <w:tcPr>
            <w:tcW w:type="dxa" w:w="1728"/>
          </w:tcPr>
          <w:p>
            <w:r>
              <w:t>Commerce</w:t>
            </w:r>
          </w:p>
        </w:tc>
        <w:tc>
          <w:tcPr>
            <w:tcW w:type="dxa" w:w="1728"/>
          </w:tcPr>
          <w:p>
            <w:r>
              <w:t>126</w:t>
            </w:r>
          </w:p>
        </w:tc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kyela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7200</w:t>
            </w:r>
          </w:p>
        </w:tc>
        <w:tc>
          <w:tcPr>
            <w:tcW w:type="dxa" w:w="1728"/>
          </w:tcPr>
          <w:p>
            <w:r>
              <w:t>3600</w:t>
            </w:r>
          </w:p>
        </w:tc>
        <w:tc>
          <w:tcPr>
            <w:tcW w:type="dxa" w:w="1728"/>
          </w:tcPr>
          <w:p>
            <w:r>
              <w:t>31</w:t>
            </w:r>
          </w:p>
        </w:tc>
      </w:tr>
      <w:tr>
        <w:tc>
          <w:tcPr>
            <w:tcW w:type="dxa" w:w="1728"/>
          </w:tcPr>
          <w:p>
            <w:r>
              <w:t>kyela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7054</w:t>
            </w:r>
          </w:p>
        </w:tc>
        <w:tc>
          <w:tcPr>
            <w:tcW w:type="dxa" w:w="1728"/>
          </w:tcPr>
          <w:p>
            <w:r>
              <w:t>3527</w:t>
            </w:r>
          </w:p>
        </w:tc>
        <w:tc>
          <w:tcPr>
            <w:tcW w:type="dxa" w:w="1728"/>
          </w:tcPr>
          <w:p>
            <w:r>
              <w:t>30</w:t>
            </w:r>
          </w:p>
        </w:tc>
      </w:tr>
      <w:tr>
        <w:tc>
          <w:tcPr>
            <w:tcW w:type="dxa" w:w="1728"/>
          </w:tcPr>
          <w:p>
            <w:r>
              <w:t>kyela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7054</w:t>
            </w:r>
          </w:p>
        </w:tc>
        <w:tc>
          <w:tcPr>
            <w:tcW w:type="dxa" w:w="1728"/>
          </w:tcPr>
          <w:p>
            <w:r>
              <w:t>3527</w:t>
            </w:r>
          </w:p>
        </w:tc>
        <w:tc>
          <w:tcPr>
            <w:tcW w:type="dxa" w:w="1728"/>
          </w:tcPr>
          <w:p>
            <w:r>
              <w:t>30</w:t>
            </w:r>
          </w:p>
        </w:tc>
      </w:tr>
      <w:tr>
        <w:tc>
          <w:tcPr>
            <w:tcW w:type="dxa" w:w="1728"/>
          </w:tcPr>
          <w:p>
            <w:r>
              <w:t>kyela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7200</w:t>
            </w:r>
          </w:p>
        </w:tc>
        <w:tc>
          <w:tcPr>
            <w:tcW w:type="dxa" w:w="1728"/>
          </w:tcPr>
          <w:p>
            <w:r>
              <w:t>3600</w:t>
            </w:r>
          </w:p>
        </w:tc>
        <w:tc>
          <w:tcPr>
            <w:tcW w:type="dxa" w:w="1728"/>
          </w:tcPr>
          <w:p>
            <w:r>
              <w:t>31</w:t>
            </w:r>
          </w:p>
        </w:tc>
      </w:tr>
      <w:tr>
        <w:tc>
          <w:tcPr>
            <w:tcW w:type="dxa" w:w="1728"/>
          </w:tcPr>
          <w:p>
            <w:r>
              <w:t>kyela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2042</w:t>
            </w:r>
          </w:p>
        </w:tc>
        <w:tc>
          <w:tcPr>
            <w:tcW w:type="dxa" w:w="1728"/>
          </w:tcPr>
          <w:p>
            <w:r>
              <w:t>2042</w:t>
            </w:r>
          </w:p>
        </w:tc>
        <w:tc>
          <w:tcPr>
            <w:tcW w:type="dxa" w:w="1728"/>
          </w:tcPr>
          <w:p>
            <w:r>
              <w:t>22</w:t>
            </w:r>
          </w:p>
        </w:tc>
      </w:tr>
      <w:tr>
        <w:tc>
          <w:tcPr>
            <w:tcW w:type="dxa" w:w="1728"/>
          </w:tcPr>
          <w:p>
            <w:r>
              <w:t>kyela</w:t>
            </w:r>
          </w:p>
        </w:tc>
        <w:tc>
          <w:tcPr>
            <w:tcW w:type="dxa" w:w="1728"/>
          </w:tcPr>
          <w:p>
            <w:r>
              <w:t>Physical Education</w:t>
            </w:r>
          </w:p>
        </w:tc>
        <w:tc>
          <w:tcPr>
            <w:tcW w:type="dxa" w:w="1728"/>
          </w:tcPr>
          <w:p>
            <w:r>
              <w:t>68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kyela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1578</w:t>
            </w:r>
          </w:p>
        </w:tc>
        <w:tc>
          <w:tcPr>
            <w:tcW w:type="dxa" w:w="1728"/>
          </w:tcPr>
          <w:p>
            <w:r>
              <w:t>789</w:t>
            </w:r>
          </w:p>
        </w:tc>
        <w:tc>
          <w:tcPr>
            <w:tcW w:type="dxa" w:w="1728"/>
          </w:tcPr>
          <w:p>
            <w:r>
              <w:t>30</w:t>
            </w:r>
          </w:p>
        </w:tc>
      </w:tr>
      <w:tr>
        <w:tc>
          <w:tcPr>
            <w:tcW w:type="dxa" w:w="1728"/>
          </w:tcPr>
          <w:p>
            <w:r>
              <w:t>mbarali</w:t>
            </w:r>
          </w:p>
        </w:tc>
        <w:tc>
          <w:tcPr>
            <w:tcW w:type="dxa" w:w="1728"/>
          </w:tcPr>
          <w:p>
            <w:r>
              <w:t>Agriculture</w:t>
            </w:r>
          </w:p>
        </w:tc>
        <w:tc>
          <w:tcPr>
            <w:tcW w:type="dxa" w:w="1728"/>
          </w:tcPr>
          <w:p>
            <w:r>
              <w:t>186</w:t>
            </w:r>
          </w:p>
        </w:tc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mbarali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7152</w:t>
            </w:r>
          </w:p>
        </w:tc>
        <w:tc>
          <w:tcPr>
            <w:tcW w:type="dxa" w:w="1728"/>
          </w:tcPr>
          <w:p>
            <w:r>
              <w:t>3576</w:t>
            </w:r>
          </w:p>
        </w:tc>
        <w:tc>
          <w:tcPr>
            <w:tcW w:type="dxa" w:w="1728"/>
          </w:tcPr>
          <w:p>
            <w:r>
              <w:t>34</w:t>
            </w:r>
          </w:p>
        </w:tc>
      </w:tr>
      <w:tr>
        <w:tc>
          <w:tcPr>
            <w:tcW w:type="dxa" w:w="1728"/>
          </w:tcPr>
          <w:p>
            <w:r>
              <w:t>mbarali</w:t>
            </w:r>
          </w:p>
        </w:tc>
        <w:tc>
          <w:tcPr>
            <w:tcW w:type="dxa" w:w="1728"/>
          </w:tcPr>
          <w:p>
            <w:r>
              <w:t>Bible Knowledge</w:t>
            </w:r>
          </w:p>
        </w:tc>
        <w:tc>
          <w:tcPr>
            <w:tcW w:type="dxa" w:w="1728"/>
          </w:tcPr>
          <w:p>
            <w:r>
              <w:t>212</w:t>
            </w:r>
          </w:p>
        </w:tc>
        <w:tc>
          <w:tcPr>
            <w:tcW w:type="dxa" w:w="1728"/>
          </w:tcPr>
          <w:p>
            <w:r>
              <w:t>106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mbarali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7152</w:t>
            </w:r>
          </w:p>
        </w:tc>
        <w:tc>
          <w:tcPr>
            <w:tcW w:type="dxa" w:w="1728"/>
          </w:tcPr>
          <w:p>
            <w:r>
              <w:t>3576</w:t>
            </w:r>
          </w:p>
        </w:tc>
        <w:tc>
          <w:tcPr>
            <w:tcW w:type="dxa" w:w="1728"/>
          </w:tcPr>
          <w:p>
            <w:r>
              <w:t>34</w:t>
            </w:r>
          </w:p>
        </w:tc>
      </w:tr>
      <w:tr>
        <w:tc>
          <w:tcPr>
            <w:tcW w:type="dxa" w:w="1728"/>
          </w:tcPr>
          <w:p>
            <w:r>
              <w:t>mbarali</w:t>
            </w:r>
          </w:p>
        </w:tc>
        <w:tc>
          <w:tcPr>
            <w:tcW w:type="dxa" w:w="1728"/>
          </w:tcPr>
          <w:p>
            <w:r>
              <w:t>Book Keeping</w:t>
            </w:r>
          </w:p>
        </w:tc>
        <w:tc>
          <w:tcPr>
            <w:tcW w:type="dxa" w:w="1728"/>
          </w:tcPr>
          <w:p>
            <w:r>
              <w:t>56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mbarali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2736</w:t>
            </w:r>
          </w:p>
        </w:tc>
        <w:tc>
          <w:tcPr>
            <w:tcW w:type="dxa" w:w="1728"/>
          </w:tcPr>
          <w:p>
            <w:r>
              <w:t>1368</w:t>
            </w:r>
          </w:p>
        </w:tc>
        <w:tc>
          <w:tcPr>
            <w:tcW w:type="dxa" w:w="1728"/>
          </w:tcPr>
          <w:p>
            <w:r>
              <w:t>34</w:t>
            </w:r>
          </w:p>
        </w:tc>
      </w:tr>
      <w:tr>
        <w:tc>
          <w:tcPr>
            <w:tcW w:type="dxa" w:w="1728"/>
          </w:tcPr>
          <w:p>
            <w:r>
              <w:t>mbarali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7152</w:t>
            </w:r>
          </w:p>
        </w:tc>
        <w:tc>
          <w:tcPr>
            <w:tcW w:type="dxa" w:w="1728"/>
          </w:tcPr>
          <w:p>
            <w:r>
              <w:t>3576</w:t>
            </w:r>
          </w:p>
        </w:tc>
        <w:tc>
          <w:tcPr>
            <w:tcW w:type="dxa" w:w="1728"/>
          </w:tcPr>
          <w:p>
            <w:r>
              <w:t>34</w:t>
            </w:r>
          </w:p>
        </w:tc>
      </w:tr>
      <w:tr>
        <w:tc>
          <w:tcPr>
            <w:tcW w:type="dxa" w:w="1728"/>
          </w:tcPr>
          <w:p>
            <w:r>
              <w:t>mbarali</w:t>
            </w:r>
          </w:p>
        </w:tc>
        <w:tc>
          <w:tcPr>
            <w:tcW w:type="dxa" w:w="1728"/>
          </w:tcPr>
          <w:p>
            <w:r>
              <w:t>Commerce</w:t>
            </w:r>
          </w:p>
        </w:tc>
        <w:tc>
          <w:tcPr>
            <w:tcW w:type="dxa" w:w="1728"/>
          </w:tcPr>
          <w:p>
            <w:r>
              <w:t>56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mbarali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7152</w:t>
            </w:r>
          </w:p>
        </w:tc>
        <w:tc>
          <w:tcPr>
            <w:tcW w:type="dxa" w:w="1728"/>
          </w:tcPr>
          <w:p>
            <w:r>
              <w:t>3576</w:t>
            </w:r>
          </w:p>
        </w:tc>
        <w:tc>
          <w:tcPr>
            <w:tcW w:type="dxa" w:w="1728"/>
          </w:tcPr>
          <w:p>
            <w:r>
              <w:t>34</w:t>
            </w:r>
          </w:p>
        </w:tc>
      </w:tr>
      <w:tr>
        <w:tc>
          <w:tcPr>
            <w:tcW w:type="dxa" w:w="1728"/>
          </w:tcPr>
          <w:p>
            <w:r>
              <w:t>mbarali</w:t>
            </w:r>
          </w:p>
        </w:tc>
        <w:tc>
          <w:tcPr>
            <w:tcW w:type="dxa" w:w="1728"/>
          </w:tcPr>
          <w:p>
            <w:r>
              <w:t>French Language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mbarali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7150</w:t>
            </w:r>
          </w:p>
        </w:tc>
        <w:tc>
          <w:tcPr>
            <w:tcW w:type="dxa" w:w="1728"/>
          </w:tcPr>
          <w:p>
            <w:r>
              <w:t>3575</w:t>
            </w:r>
          </w:p>
        </w:tc>
        <w:tc>
          <w:tcPr>
            <w:tcW w:type="dxa" w:w="1728"/>
          </w:tcPr>
          <w:p>
            <w:r>
              <w:t>34</w:t>
            </w:r>
          </w:p>
        </w:tc>
      </w:tr>
      <w:tr>
        <w:tc>
          <w:tcPr>
            <w:tcW w:type="dxa" w:w="1728"/>
          </w:tcPr>
          <w:p>
            <w:r>
              <w:t>mbarali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7150</w:t>
            </w:r>
          </w:p>
        </w:tc>
        <w:tc>
          <w:tcPr>
            <w:tcW w:type="dxa" w:w="1728"/>
          </w:tcPr>
          <w:p>
            <w:r>
              <w:t>3575</w:t>
            </w:r>
          </w:p>
        </w:tc>
        <w:tc>
          <w:tcPr>
            <w:tcW w:type="dxa" w:w="1728"/>
          </w:tcPr>
          <w:p>
            <w:r>
              <w:t>34</w:t>
            </w:r>
          </w:p>
        </w:tc>
      </w:tr>
      <w:tr>
        <w:tc>
          <w:tcPr>
            <w:tcW w:type="dxa" w:w="1728"/>
          </w:tcPr>
          <w:p>
            <w:r>
              <w:t>mbarali</w:t>
            </w:r>
          </w:p>
        </w:tc>
        <w:tc>
          <w:tcPr>
            <w:tcW w:type="dxa" w:w="1728"/>
          </w:tcPr>
          <w:p>
            <w:r>
              <w:t>Home Economics</w:t>
            </w:r>
          </w:p>
        </w:tc>
        <w:tc>
          <w:tcPr>
            <w:tcW w:type="dxa" w:w="1728"/>
          </w:tcPr>
          <w:p>
            <w:r>
              <w:t>104</w:t>
            </w:r>
          </w:p>
        </w:tc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mbarali</w:t>
            </w:r>
          </w:p>
        </w:tc>
        <w:tc>
          <w:tcPr>
            <w:tcW w:type="dxa" w:w="1728"/>
          </w:tcPr>
          <w:p>
            <w:r>
              <w:t>Information And Computer Studies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mbarali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7152</w:t>
            </w:r>
          </w:p>
        </w:tc>
        <w:tc>
          <w:tcPr>
            <w:tcW w:type="dxa" w:w="1728"/>
          </w:tcPr>
          <w:p>
            <w:r>
              <w:t>3576</w:t>
            </w:r>
          </w:p>
        </w:tc>
        <w:tc>
          <w:tcPr>
            <w:tcW w:type="dxa" w:w="1728"/>
          </w:tcPr>
          <w:p>
            <w:r>
              <w:t>34</w:t>
            </w:r>
          </w:p>
        </w:tc>
      </w:tr>
      <w:tr>
        <w:tc>
          <w:tcPr>
            <w:tcW w:type="dxa" w:w="1728"/>
          </w:tcPr>
          <w:p>
            <w:r>
              <w:t>mbarali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1764</w:t>
            </w:r>
          </w:p>
        </w:tc>
        <w:tc>
          <w:tcPr>
            <w:tcW w:type="dxa" w:w="1728"/>
          </w:tcPr>
          <w:p>
            <w:r>
              <w:t>1764</w:t>
            </w:r>
          </w:p>
        </w:tc>
        <w:tc>
          <w:tcPr>
            <w:tcW w:type="dxa" w:w="1728"/>
          </w:tcPr>
          <w:p>
            <w:r>
              <w:t>23</w:t>
            </w:r>
          </w:p>
        </w:tc>
      </w:tr>
      <w:tr>
        <w:tc>
          <w:tcPr>
            <w:tcW w:type="dxa" w:w="1728"/>
          </w:tcPr>
          <w:p>
            <w:r>
              <w:t>mbarali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2262</w:t>
            </w:r>
          </w:p>
        </w:tc>
        <w:tc>
          <w:tcPr>
            <w:tcW w:type="dxa" w:w="1728"/>
          </w:tcPr>
          <w:p>
            <w:r>
              <w:t>1131</w:t>
            </w:r>
          </w:p>
        </w:tc>
        <w:tc>
          <w:tcPr>
            <w:tcW w:type="dxa" w:w="1728"/>
          </w:tcPr>
          <w:p>
            <w:r>
              <w:t>34</w:t>
            </w:r>
          </w:p>
        </w:tc>
      </w:tr>
      <w:tr>
        <w:tc>
          <w:tcPr>
            <w:tcW w:type="dxa" w:w="1728"/>
          </w:tcPr>
          <w:p>
            <w:r>
              <w:t>mbeya</w:t>
            </w:r>
          </w:p>
        </w:tc>
        <w:tc>
          <w:tcPr>
            <w:tcW w:type="dxa" w:w="1728"/>
          </w:tcPr>
          <w:p>
            <w:r>
              <w:t>Additional Mathematics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mbeya</w:t>
            </w:r>
          </w:p>
        </w:tc>
        <w:tc>
          <w:tcPr>
            <w:tcW w:type="dxa" w:w="1728"/>
          </w:tcPr>
          <w:p>
            <w:r>
              <w:t>Agriculture</w:t>
            </w:r>
          </w:p>
        </w:tc>
        <w:tc>
          <w:tcPr>
            <w:tcW w:type="dxa" w:w="1728"/>
          </w:tcPr>
          <w:p>
            <w:r>
              <w:t>84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mbeya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8814</w:t>
            </w:r>
          </w:p>
        </w:tc>
        <w:tc>
          <w:tcPr>
            <w:tcW w:type="dxa" w:w="1728"/>
          </w:tcPr>
          <w:p>
            <w:r>
              <w:t>4407</w:t>
            </w:r>
          </w:p>
        </w:tc>
        <w:tc>
          <w:tcPr>
            <w:tcW w:type="dxa" w:w="1728"/>
          </w:tcPr>
          <w:p>
            <w:r>
              <w:t>58</w:t>
            </w:r>
          </w:p>
        </w:tc>
      </w:tr>
      <w:tr>
        <w:tc>
          <w:tcPr>
            <w:tcW w:type="dxa" w:w="1728"/>
          </w:tcPr>
          <w:p>
            <w:r>
              <w:t>mbeya</w:t>
            </w:r>
          </w:p>
        </w:tc>
        <w:tc>
          <w:tcPr>
            <w:tcW w:type="dxa" w:w="1728"/>
          </w:tcPr>
          <w:p>
            <w:r>
              <w:t>Bible Knowledge</w:t>
            </w:r>
          </w:p>
        </w:tc>
        <w:tc>
          <w:tcPr>
            <w:tcW w:type="dxa" w:w="1728"/>
          </w:tcPr>
          <w:p>
            <w:r>
              <w:t>132</w:t>
            </w:r>
          </w:p>
        </w:tc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mbeya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8814</w:t>
            </w:r>
          </w:p>
        </w:tc>
        <w:tc>
          <w:tcPr>
            <w:tcW w:type="dxa" w:w="1728"/>
          </w:tcPr>
          <w:p>
            <w:r>
              <w:t>4407</w:t>
            </w:r>
          </w:p>
        </w:tc>
        <w:tc>
          <w:tcPr>
            <w:tcW w:type="dxa" w:w="1728"/>
          </w:tcPr>
          <w:p>
            <w:r>
              <w:t>58</w:t>
            </w:r>
          </w:p>
        </w:tc>
      </w:tr>
      <w:tr>
        <w:tc>
          <w:tcPr>
            <w:tcW w:type="dxa" w:w="1728"/>
          </w:tcPr>
          <w:p>
            <w:r>
              <w:t>mbeya</w:t>
            </w:r>
          </w:p>
        </w:tc>
        <w:tc>
          <w:tcPr>
            <w:tcW w:type="dxa" w:w="1728"/>
          </w:tcPr>
          <w:p>
            <w:r>
              <w:t>Book Keeping</w:t>
            </w:r>
          </w:p>
        </w:tc>
        <w:tc>
          <w:tcPr>
            <w:tcW w:type="dxa" w:w="1728"/>
          </w:tcPr>
          <w:p>
            <w:r>
              <w:t>436</w:t>
            </w:r>
          </w:p>
        </w:tc>
        <w:tc>
          <w:tcPr>
            <w:tcW w:type="dxa" w:w="1728"/>
          </w:tcPr>
          <w:p>
            <w:r>
              <w:t>218</w:t>
            </w:r>
          </w:p>
        </w:tc>
        <w:tc>
          <w:tcPr>
            <w:tcW w:type="dxa" w:w="1728"/>
          </w:tcPr>
          <w:p>
            <w:r>
              <w:t>14</w:t>
            </w:r>
          </w:p>
        </w:tc>
      </w:tr>
      <w:tr>
        <w:tc>
          <w:tcPr>
            <w:tcW w:type="dxa" w:w="1728"/>
          </w:tcPr>
          <w:p>
            <w:r>
              <w:t>mbeya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2812</w:t>
            </w:r>
          </w:p>
        </w:tc>
        <w:tc>
          <w:tcPr>
            <w:tcW w:type="dxa" w:w="1728"/>
          </w:tcPr>
          <w:p>
            <w:r>
              <w:t>1406</w:t>
            </w:r>
          </w:p>
        </w:tc>
        <w:tc>
          <w:tcPr>
            <w:tcW w:type="dxa" w:w="1728"/>
          </w:tcPr>
          <w:p>
            <w:r>
              <w:t>58</w:t>
            </w:r>
          </w:p>
        </w:tc>
      </w:tr>
      <w:tr>
        <w:tc>
          <w:tcPr>
            <w:tcW w:type="dxa" w:w="1728"/>
          </w:tcPr>
          <w:p>
            <w:r>
              <w:t>mbeya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8814</w:t>
            </w:r>
          </w:p>
        </w:tc>
        <w:tc>
          <w:tcPr>
            <w:tcW w:type="dxa" w:w="1728"/>
          </w:tcPr>
          <w:p>
            <w:r>
              <w:t>4407</w:t>
            </w:r>
          </w:p>
        </w:tc>
        <w:tc>
          <w:tcPr>
            <w:tcW w:type="dxa" w:w="1728"/>
          </w:tcPr>
          <w:p>
            <w:r>
              <w:t>58</w:t>
            </w:r>
          </w:p>
        </w:tc>
      </w:tr>
      <w:tr>
        <w:tc>
          <w:tcPr>
            <w:tcW w:type="dxa" w:w="1728"/>
          </w:tcPr>
          <w:p>
            <w:r>
              <w:t>mbeya</w:t>
            </w:r>
          </w:p>
        </w:tc>
        <w:tc>
          <w:tcPr>
            <w:tcW w:type="dxa" w:w="1728"/>
          </w:tcPr>
          <w:p>
            <w:r>
              <w:t>Commerce</w:t>
            </w:r>
          </w:p>
        </w:tc>
        <w:tc>
          <w:tcPr>
            <w:tcW w:type="dxa" w:w="1728"/>
          </w:tcPr>
          <w:p>
            <w:r>
              <w:t>448</w:t>
            </w:r>
          </w:p>
        </w:tc>
        <w:tc>
          <w:tcPr>
            <w:tcW w:type="dxa" w:w="1728"/>
          </w:tcPr>
          <w:p>
            <w:r>
              <w:t>224</w:t>
            </w:r>
          </w:p>
        </w:tc>
        <w:tc>
          <w:tcPr>
            <w:tcW w:type="dxa" w:w="1728"/>
          </w:tcPr>
          <w:p>
            <w:r>
              <w:t>14</w:t>
            </w:r>
          </w:p>
        </w:tc>
      </w:tr>
      <w:tr>
        <w:tc>
          <w:tcPr>
            <w:tcW w:type="dxa" w:w="1728"/>
          </w:tcPr>
          <w:p>
            <w:r>
              <w:t>mbeya</w:t>
            </w:r>
          </w:p>
        </w:tc>
        <w:tc>
          <w:tcPr>
            <w:tcW w:type="dxa" w:w="1728"/>
          </w:tcPr>
          <w:p>
            <w:r>
              <w:t>Elimu Ya Dini Ya Kiislamu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mbeya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8814</w:t>
            </w:r>
          </w:p>
        </w:tc>
        <w:tc>
          <w:tcPr>
            <w:tcW w:type="dxa" w:w="1728"/>
          </w:tcPr>
          <w:p>
            <w:r>
              <w:t>4407</w:t>
            </w:r>
          </w:p>
        </w:tc>
        <w:tc>
          <w:tcPr>
            <w:tcW w:type="dxa" w:w="1728"/>
          </w:tcPr>
          <w:p>
            <w:r>
              <w:t>58</w:t>
            </w:r>
          </w:p>
        </w:tc>
      </w:tr>
      <w:tr>
        <w:tc>
          <w:tcPr>
            <w:tcW w:type="dxa" w:w="1728"/>
          </w:tcPr>
          <w:p>
            <w:r>
              <w:t>mbeya</w:t>
            </w:r>
          </w:p>
        </w:tc>
        <w:tc>
          <w:tcPr>
            <w:tcW w:type="dxa" w:w="1728"/>
          </w:tcPr>
          <w:p>
            <w:r>
              <w:t>Fine Arts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mbeya</w:t>
            </w:r>
          </w:p>
        </w:tc>
        <w:tc>
          <w:tcPr>
            <w:tcW w:type="dxa" w:w="1728"/>
          </w:tcPr>
          <w:p>
            <w:r>
              <w:t>French Language</w:t>
            </w:r>
          </w:p>
        </w:tc>
        <w:tc>
          <w:tcPr>
            <w:tcW w:type="dxa" w:w="1728"/>
          </w:tcPr>
          <w:p>
            <w:r>
              <w:t>108</w:t>
            </w:r>
          </w:p>
        </w:tc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mbeya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8814</w:t>
            </w:r>
          </w:p>
        </w:tc>
        <w:tc>
          <w:tcPr>
            <w:tcW w:type="dxa" w:w="1728"/>
          </w:tcPr>
          <w:p>
            <w:r>
              <w:t>4407</w:t>
            </w:r>
          </w:p>
        </w:tc>
        <w:tc>
          <w:tcPr>
            <w:tcW w:type="dxa" w:w="1728"/>
          </w:tcPr>
          <w:p>
            <w:r>
              <w:t>58</w:t>
            </w:r>
          </w:p>
        </w:tc>
      </w:tr>
      <w:tr>
        <w:tc>
          <w:tcPr>
            <w:tcW w:type="dxa" w:w="1728"/>
          </w:tcPr>
          <w:p>
            <w:r>
              <w:t>mbeya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8814</w:t>
            </w:r>
          </w:p>
        </w:tc>
        <w:tc>
          <w:tcPr>
            <w:tcW w:type="dxa" w:w="1728"/>
          </w:tcPr>
          <w:p>
            <w:r>
              <w:t>4407</w:t>
            </w:r>
          </w:p>
        </w:tc>
        <w:tc>
          <w:tcPr>
            <w:tcW w:type="dxa" w:w="1728"/>
          </w:tcPr>
          <w:p>
            <w:r>
              <w:t>58</w:t>
            </w:r>
          </w:p>
        </w:tc>
      </w:tr>
      <w:tr>
        <w:tc>
          <w:tcPr>
            <w:tcW w:type="dxa" w:w="1728"/>
          </w:tcPr>
          <w:p>
            <w:r>
              <w:t>mbeya</w:t>
            </w:r>
          </w:p>
        </w:tc>
        <w:tc>
          <w:tcPr>
            <w:tcW w:type="dxa" w:w="1728"/>
          </w:tcPr>
          <w:p>
            <w:r>
              <w:t>Information And Computer Studies</w:t>
            </w:r>
          </w:p>
        </w:tc>
        <w:tc>
          <w:tcPr>
            <w:tcW w:type="dxa" w:w="1728"/>
          </w:tcPr>
          <w:p>
            <w:r>
              <w:t>116</w:t>
            </w:r>
          </w:p>
        </w:tc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mbeya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8814</w:t>
            </w:r>
          </w:p>
        </w:tc>
        <w:tc>
          <w:tcPr>
            <w:tcW w:type="dxa" w:w="1728"/>
          </w:tcPr>
          <w:p>
            <w:r>
              <w:t>4407</w:t>
            </w:r>
          </w:p>
        </w:tc>
        <w:tc>
          <w:tcPr>
            <w:tcW w:type="dxa" w:w="1728"/>
          </w:tcPr>
          <w:p>
            <w:r>
              <w:t>58</w:t>
            </w:r>
          </w:p>
        </w:tc>
      </w:tr>
      <w:tr>
        <w:tc>
          <w:tcPr>
            <w:tcW w:type="dxa" w:w="1728"/>
          </w:tcPr>
          <w:p>
            <w:r>
              <w:t>mbeya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2306</w:t>
            </w:r>
          </w:p>
        </w:tc>
        <w:tc>
          <w:tcPr>
            <w:tcW w:type="dxa" w:w="1728"/>
          </w:tcPr>
          <w:p>
            <w:r>
              <w:t>2306</w:t>
            </w:r>
          </w:p>
        </w:tc>
        <w:tc>
          <w:tcPr>
            <w:tcW w:type="dxa" w:w="1728"/>
          </w:tcPr>
          <w:p>
            <w:r>
              <w:t>48</w:t>
            </w:r>
          </w:p>
        </w:tc>
      </w:tr>
      <w:tr>
        <w:tc>
          <w:tcPr>
            <w:tcW w:type="dxa" w:w="1728"/>
          </w:tcPr>
          <w:p>
            <w:r>
              <w:t>mbeya</w:t>
            </w:r>
          </w:p>
        </w:tc>
        <w:tc>
          <w:tcPr>
            <w:tcW w:type="dxa" w:w="1728"/>
          </w:tcPr>
          <w:p>
            <w:r>
              <w:t>Music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mbeya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2364</w:t>
            </w:r>
          </w:p>
        </w:tc>
        <w:tc>
          <w:tcPr>
            <w:tcW w:type="dxa" w:w="1728"/>
          </w:tcPr>
          <w:p>
            <w:r>
              <w:t>1182</w:t>
            </w:r>
          </w:p>
        </w:tc>
        <w:tc>
          <w:tcPr>
            <w:tcW w:type="dxa" w:w="1728"/>
          </w:tcPr>
          <w:p>
            <w:r>
              <w:t>56</w:t>
            </w:r>
          </w:p>
        </w:tc>
      </w:tr>
      <w:tr>
        <w:tc>
          <w:tcPr>
            <w:tcW w:type="dxa" w:w="1728"/>
          </w:tcPr>
          <w:p>
            <w:r>
              <w:t>mbeya cc</w:t>
            </w:r>
          </w:p>
        </w:tc>
        <w:tc>
          <w:tcPr>
            <w:tcW w:type="dxa" w:w="1728"/>
          </w:tcPr>
          <w:p>
            <w:r>
              <w:t>Additional Mathematics</w:t>
            </w:r>
          </w:p>
        </w:tc>
        <w:tc>
          <w:tcPr>
            <w:tcW w:type="dxa" w:w="1728"/>
          </w:tcPr>
          <w:p>
            <w:r>
              <w:t>114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mbeya cc</w:t>
            </w:r>
          </w:p>
        </w:tc>
        <w:tc>
          <w:tcPr>
            <w:tcW w:type="dxa" w:w="1728"/>
          </w:tcPr>
          <w:p>
            <w:r>
              <w:t>Agriculture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mbeya cc</w:t>
            </w:r>
          </w:p>
        </w:tc>
        <w:tc>
          <w:tcPr>
            <w:tcW w:type="dxa" w:w="1728"/>
          </w:tcPr>
          <w:p>
            <w:r>
              <w:t>Archtectural Draughting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mbeya cc</w:t>
            </w:r>
          </w:p>
        </w:tc>
        <w:tc>
          <w:tcPr>
            <w:tcW w:type="dxa" w:w="1728"/>
          </w:tcPr>
          <w:p>
            <w:r>
              <w:t>Automotive Engineering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mbeya cc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13678</w:t>
            </w:r>
          </w:p>
        </w:tc>
        <w:tc>
          <w:tcPr>
            <w:tcW w:type="dxa" w:w="1728"/>
          </w:tcPr>
          <w:p>
            <w:r>
              <w:t>6839</w:t>
            </w:r>
          </w:p>
        </w:tc>
        <w:tc>
          <w:tcPr>
            <w:tcW w:type="dxa" w:w="1728"/>
          </w:tcPr>
          <w:p>
            <w:r>
              <w:t>59</w:t>
            </w:r>
          </w:p>
        </w:tc>
      </w:tr>
      <w:tr>
        <w:tc>
          <w:tcPr>
            <w:tcW w:type="dxa" w:w="1728"/>
          </w:tcPr>
          <w:p>
            <w:r>
              <w:t>mbeya cc</w:t>
            </w:r>
          </w:p>
        </w:tc>
        <w:tc>
          <w:tcPr>
            <w:tcW w:type="dxa" w:w="1728"/>
          </w:tcPr>
          <w:p>
            <w:r>
              <w:t>Bible Knowledge</w:t>
            </w:r>
          </w:p>
        </w:tc>
        <w:tc>
          <w:tcPr>
            <w:tcW w:type="dxa" w:w="1728"/>
          </w:tcPr>
          <w:p>
            <w:r>
              <w:t>406</w:t>
            </w:r>
          </w:p>
        </w:tc>
        <w:tc>
          <w:tcPr>
            <w:tcW w:type="dxa" w:w="1728"/>
          </w:tcPr>
          <w:p>
            <w:r>
              <w:t>203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mbeya cc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13678</w:t>
            </w:r>
          </w:p>
        </w:tc>
        <w:tc>
          <w:tcPr>
            <w:tcW w:type="dxa" w:w="1728"/>
          </w:tcPr>
          <w:p>
            <w:r>
              <w:t>6839</w:t>
            </w:r>
          </w:p>
        </w:tc>
        <w:tc>
          <w:tcPr>
            <w:tcW w:type="dxa" w:w="1728"/>
          </w:tcPr>
          <w:p>
            <w:r>
              <w:t>59</w:t>
            </w:r>
          </w:p>
        </w:tc>
      </w:tr>
      <w:tr>
        <w:tc>
          <w:tcPr>
            <w:tcW w:type="dxa" w:w="1728"/>
          </w:tcPr>
          <w:p>
            <w:r>
              <w:t>mbeya cc</w:t>
            </w:r>
          </w:p>
        </w:tc>
        <w:tc>
          <w:tcPr>
            <w:tcW w:type="dxa" w:w="1728"/>
          </w:tcPr>
          <w:p>
            <w:r>
              <w:t>Book Keeping</w:t>
            </w:r>
          </w:p>
        </w:tc>
        <w:tc>
          <w:tcPr>
            <w:tcW w:type="dxa" w:w="1728"/>
          </w:tcPr>
          <w:p>
            <w:r>
              <w:t>434</w:t>
            </w:r>
          </w:p>
        </w:tc>
        <w:tc>
          <w:tcPr>
            <w:tcW w:type="dxa" w:w="1728"/>
          </w:tcPr>
          <w:p>
            <w:r>
              <w:t>217</w:t>
            </w:r>
          </w:p>
        </w:tc>
        <w:tc>
          <w:tcPr>
            <w:tcW w:type="dxa" w:w="1728"/>
          </w:tcPr>
          <w:p>
            <w:r>
              <w:t>11</w:t>
            </w:r>
          </w:p>
        </w:tc>
      </w:tr>
      <w:tr>
        <w:tc>
          <w:tcPr>
            <w:tcW w:type="dxa" w:w="1728"/>
          </w:tcPr>
          <w:p>
            <w:r>
              <w:t>mbeya cc</w:t>
            </w:r>
          </w:p>
        </w:tc>
        <w:tc>
          <w:tcPr>
            <w:tcW w:type="dxa" w:w="1728"/>
          </w:tcPr>
          <w:p>
            <w:r>
              <w:t>Building Construction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mbeya cc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4308</w:t>
            </w:r>
          </w:p>
        </w:tc>
        <w:tc>
          <w:tcPr>
            <w:tcW w:type="dxa" w:w="1728"/>
          </w:tcPr>
          <w:p>
            <w:r>
              <w:t>2154</w:t>
            </w:r>
          </w:p>
        </w:tc>
        <w:tc>
          <w:tcPr>
            <w:tcW w:type="dxa" w:w="1728"/>
          </w:tcPr>
          <w:p>
            <w:r>
              <w:t>58</w:t>
            </w:r>
          </w:p>
        </w:tc>
      </w:tr>
      <w:tr>
        <w:tc>
          <w:tcPr>
            <w:tcW w:type="dxa" w:w="1728"/>
          </w:tcPr>
          <w:p>
            <w:r>
              <w:t>mbeya cc</w:t>
            </w:r>
          </w:p>
        </w:tc>
        <w:tc>
          <w:tcPr>
            <w:tcW w:type="dxa" w:w="1728"/>
          </w:tcPr>
          <w:p>
            <w:r>
              <w:t>Chinese Language</w:t>
            </w:r>
          </w:p>
        </w:tc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mbeya cc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13678</w:t>
            </w:r>
          </w:p>
        </w:tc>
        <w:tc>
          <w:tcPr>
            <w:tcW w:type="dxa" w:w="1728"/>
          </w:tcPr>
          <w:p>
            <w:r>
              <w:t>6839</w:t>
            </w:r>
          </w:p>
        </w:tc>
        <w:tc>
          <w:tcPr>
            <w:tcW w:type="dxa" w:w="1728"/>
          </w:tcPr>
          <w:p>
            <w:r>
              <w:t>59</w:t>
            </w:r>
          </w:p>
        </w:tc>
      </w:tr>
      <w:tr>
        <w:tc>
          <w:tcPr>
            <w:tcW w:type="dxa" w:w="1728"/>
          </w:tcPr>
          <w:p>
            <w:r>
              <w:t>mbeya cc</w:t>
            </w:r>
          </w:p>
        </w:tc>
        <w:tc>
          <w:tcPr>
            <w:tcW w:type="dxa" w:w="1728"/>
          </w:tcPr>
          <w:p>
            <w:r>
              <w:t>Commerce</w:t>
            </w:r>
          </w:p>
        </w:tc>
        <w:tc>
          <w:tcPr>
            <w:tcW w:type="dxa" w:w="1728"/>
          </w:tcPr>
          <w:p>
            <w:r>
              <w:t>464</w:t>
            </w:r>
          </w:p>
        </w:tc>
        <w:tc>
          <w:tcPr>
            <w:tcW w:type="dxa" w:w="1728"/>
          </w:tcPr>
          <w:p>
            <w:r>
              <w:t>232</w:t>
            </w:r>
          </w:p>
        </w:tc>
        <w:tc>
          <w:tcPr>
            <w:tcW w:type="dxa" w:w="1728"/>
          </w:tcPr>
          <w:p>
            <w:r>
              <w:t>11</w:t>
            </w:r>
          </w:p>
        </w:tc>
      </w:tr>
      <w:tr>
        <w:tc>
          <w:tcPr>
            <w:tcW w:type="dxa" w:w="1728"/>
          </w:tcPr>
          <w:p>
            <w:r>
              <w:t>mbeya cc</w:t>
            </w:r>
          </w:p>
        </w:tc>
        <w:tc>
          <w:tcPr>
            <w:tcW w:type="dxa" w:w="1728"/>
          </w:tcPr>
          <w:p>
            <w:r>
              <w:t>Electrical Draughting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mbeya cc</w:t>
            </w:r>
          </w:p>
        </w:tc>
        <w:tc>
          <w:tcPr>
            <w:tcW w:type="dxa" w:w="1728"/>
          </w:tcPr>
          <w:p>
            <w:r>
              <w:t>Electrical Engineering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mbeya cc</w:t>
            </w:r>
          </w:p>
        </w:tc>
        <w:tc>
          <w:tcPr>
            <w:tcW w:type="dxa" w:w="1728"/>
          </w:tcPr>
          <w:p>
            <w:r>
              <w:t>Electronics And Communications Engineering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mbeya cc</w:t>
            </w:r>
          </w:p>
        </w:tc>
        <w:tc>
          <w:tcPr>
            <w:tcW w:type="dxa" w:w="1728"/>
          </w:tcPr>
          <w:p>
            <w:r>
              <w:t>Electronics Draughting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MBEYA CC</w:t>
            </w:r>
          </w:p>
        </w:tc>
        <w:tc>
          <w:tcPr>
            <w:tcW w:type="dxa" w:w="1728"/>
          </w:tcPr>
          <w:p>
            <w:r>
              <w:t>Elimu Ya Dini Ya Kiislamu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mbeya cc</w:t>
            </w:r>
          </w:p>
        </w:tc>
        <w:tc>
          <w:tcPr>
            <w:tcW w:type="dxa" w:w="1728"/>
          </w:tcPr>
          <w:p>
            <w:r>
              <w:t>Engineering Drawing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mbeya cc</w:t>
            </w:r>
          </w:p>
        </w:tc>
        <w:tc>
          <w:tcPr>
            <w:tcW w:type="dxa" w:w="1728"/>
          </w:tcPr>
          <w:p>
            <w:r>
              <w:t>Engineering Science</w:t>
            </w:r>
          </w:p>
        </w:tc>
        <w:tc>
          <w:tcPr>
            <w:tcW w:type="dxa" w:w="1728"/>
          </w:tcPr>
          <w:p>
            <w:r>
              <w:t>278</w:t>
            </w:r>
          </w:p>
        </w:tc>
        <w:tc>
          <w:tcPr>
            <w:tcW w:type="dxa" w:w="1728"/>
          </w:tcPr>
          <w:p>
            <w:r>
              <w:t>139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mbeya cc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13678</w:t>
            </w:r>
          </w:p>
        </w:tc>
        <w:tc>
          <w:tcPr>
            <w:tcW w:type="dxa" w:w="1728"/>
          </w:tcPr>
          <w:p>
            <w:r>
              <w:t>6839</w:t>
            </w:r>
          </w:p>
        </w:tc>
        <w:tc>
          <w:tcPr>
            <w:tcW w:type="dxa" w:w="1728"/>
          </w:tcPr>
          <w:p>
            <w:r>
              <w:t>59</w:t>
            </w:r>
          </w:p>
        </w:tc>
      </w:tr>
      <w:tr>
        <w:tc>
          <w:tcPr>
            <w:tcW w:type="dxa" w:w="1728"/>
          </w:tcPr>
          <w:p>
            <w:r>
              <w:t>mbeya cc</w:t>
            </w:r>
          </w:p>
        </w:tc>
        <w:tc>
          <w:tcPr>
            <w:tcW w:type="dxa" w:w="1728"/>
          </w:tcPr>
          <w:p>
            <w:r>
              <w:t>Fine Arts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mbeya cc</w:t>
            </w:r>
          </w:p>
        </w:tc>
        <w:tc>
          <w:tcPr>
            <w:tcW w:type="dxa" w:w="1728"/>
          </w:tcPr>
          <w:p>
            <w:r>
              <w:t>Food and Human Nutrition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mbeya cc</w:t>
            </w:r>
          </w:p>
        </w:tc>
        <w:tc>
          <w:tcPr>
            <w:tcW w:type="dxa" w:w="1728"/>
          </w:tcPr>
          <w:p>
            <w:r>
              <w:t>French Language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mbeya cc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13600</w:t>
            </w:r>
          </w:p>
        </w:tc>
        <w:tc>
          <w:tcPr>
            <w:tcW w:type="dxa" w:w="1728"/>
          </w:tcPr>
          <w:p>
            <w:r>
              <w:t>6800</w:t>
            </w:r>
          </w:p>
        </w:tc>
        <w:tc>
          <w:tcPr>
            <w:tcW w:type="dxa" w:w="1728"/>
          </w:tcPr>
          <w:p>
            <w:r>
              <w:t>59</w:t>
            </w:r>
          </w:p>
        </w:tc>
      </w:tr>
      <w:tr>
        <w:tc>
          <w:tcPr>
            <w:tcW w:type="dxa" w:w="1728"/>
          </w:tcPr>
          <w:p>
            <w:r>
              <w:t>mbeya cc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13396</w:t>
            </w:r>
          </w:p>
        </w:tc>
        <w:tc>
          <w:tcPr>
            <w:tcW w:type="dxa" w:w="1728"/>
          </w:tcPr>
          <w:p>
            <w:r>
              <w:t>6698</w:t>
            </w:r>
          </w:p>
        </w:tc>
        <w:tc>
          <w:tcPr>
            <w:tcW w:type="dxa" w:w="1728"/>
          </w:tcPr>
          <w:p>
            <w:r>
              <w:t>58</w:t>
            </w:r>
          </w:p>
        </w:tc>
      </w:tr>
      <w:tr>
        <w:tc>
          <w:tcPr>
            <w:tcW w:type="dxa" w:w="1728"/>
          </w:tcPr>
          <w:p>
            <w:r>
              <w:t>mbeya cc</w:t>
            </w:r>
          </w:p>
        </w:tc>
        <w:tc>
          <w:tcPr>
            <w:tcW w:type="dxa" w:w="1728"/>
          </w:tcPr>
          <w:p>
            <w:r>
              <w:t>Information And Computer Studies</w:t>
            </w:r>
          </w:p>
        </w:tc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mbeya cc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13678</w:t>
            </w:r>
          </w:p>
        </w:tc>
        <w:tc>
          <w:tcPr>
            <w:tcW w:type="dxa" w:w="1728"/>
          </w:tcPr>
          <w:p>
            <w:r>
              <w:t>6839</w:t>
            </w:r>
          </w:p>
        </w:tc>
        <w:tc>
          <w:tcPr>
            <w:tcW w:type="dxa" w:w="1728"/>
          </w:tcPr>
          <w:p>
            <w:r>
              <w:t>59</w:t>
            </w:r>
          </w:p>
        </w:tc>
      </w:tr>
      <w:tr>
        <w:tc>
          <w:tcPr>
            <w:tcW w:type="dxa" w:w="1728"/>
          </w:tcPr>
          <w:p>
            <w:r>
              <w:t>mbeya cc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2990</w:t>
            </w:r>
          </w:p>
        </w:tc>
        <w:tc>
          <w:tcPr>
            <w:tcW w:type="dxa" w:w="1728"/>
          </w:tcPr>
          <w:p>
            <w:r>
              <w:t>2990</w:t>
            </w:r>
          </w:p>
        </w:tc>
        <w:tc>
          <w:tcPr>
            <w:tcW w:type="dxa" w:w="1728"/>
          </w:tcPr>
          <w:p>
            <w:r>
              <w:t>49</w:t>
            </w:r>
          </w:p>
        </w:tc>
      </w:tr>
      <w:tr>
        <w:tc>
          <w:tcPr>
            <w:tcW w:type="dxa" w:w="1728"/>
          </w:tcPr>
          <w:p>
            <w:r>
              <w:t>mbeya cc</w:t>
            </w:r>
          </w:p>
        </w:tc>
        <w:tc>
          <w:tcPr>
            <w:tcW w:type="dxa" w:w="1728"/>
          </w:tcPr>
          <w:p>
            <w:r>
              <w:t>Manufacturing Engineering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mbeya cc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3538</w:t>
            </w:r>
          </w:p>
        </w:tc>
        <w:tc>
          <w:tcPr>
            <w:tcW w:type="dxa" w:w="1728"/>
          </w:tcPr>
          <w:p>
            <w:r>
              <w:t>1769</w:t>
            </w:r>
          </w:p>
        </w:tc>
        <w:tc>
          <w:tcPr>
            <w:tcW w:type="dxa" w:w="1728"/>
          </w:tcPr>
          <w:p>
            <w:r>
              <w:t>57</w:t>
            </w:r>
          </w:p>
        </w:tc>
      </w:tr>
      <w:tr>
        <w:tc>
          <w:tcPr>
            <w:tcW w:type="dxa" w:w="1728"/>
          </w:tcPr>
          <w:p>
            <w:r>
              <w:t>rungwe</w:t>
            </w:r>
          </w:p>
        </w:tc>
        <w:tc>
          <w:tcPr>
            <w:tcW w:type="dxa" w:w="1728"/>
          </w:tcPr>
          <w:p>
            <w:r>
              <w:t>Agriculture</w:t>
            </w:r>
          </w:p>
        </w:tc>
        <w:tc>
          <w:tcPr>
            <w:tcW w:type="dxa" w:w="1728"/>
          </w:tcPr>
          <w:p>
            <w:r>
              <w:t>188</w:t>
            </w:r>
          </w:p>
        </w:tc>
        <w:tc>
          <w:tcPr>
            <w:tcW w:type="dxa" w:w="1728"/>
          </w:tcPr>
          <w:p>
            <w:r>
              <w:t>94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rungwe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8228</w:t>
            </w:r>
          </w:p>
        </w:tc>
        <w:tc>
          <w:tcPr>
            <w:tcW w:type="dxa" w:w="1728"/>
          </w:tcPr>
          <w:p>
            <w:r>
              <w:t>4114</w:t>
            </w:r>
          </w:p>
        </w:tc>
        <w:tc>
          <w:tcPr>
            <w:tcW w:type="dxa" w:w="1728"/>
          </w:tcPr>
          <w:p>
            <w:r>
              <w:t>44</w:t>
            </w:r>
          </w:p>
        </w:tc>
      </w:tr>
      <w:tr>
        <w:tc>
          <w:tcPr>
            <w:tcW w:type="dxa" w:w="1728"/>
          </w:tcPr>
          <w:p>
            <w:r>
              <w:t>rungwe</w:t>
            </w:r>
          </w:p>
        </w:tc>
        <w:tc>
          <w:tcPr>
            <w:tcW w:type="dxa" w:w="1728"/>
          </w:tcPr>
          <w:p>
            <w:r>
              <w:t>Bible Knowledge</w:t>
            </w:r>
          </w:p>
        </w:tc>
        <w:tc>
          <w:tcPr>
            <w:tcW w:type="dxa" w:w="1728"/>
          </w:tcPr>
          <w:p>
            <w:r>
              <w:t>228</w:t>
            </w:r>
          </w:p>
        </w:tc>
        <w:tc>
          <w:tcPr>
            <w:tcW w:type="dxa" w:w="1728"/>
          </w:tcPr>
          <w:p>
            <w:r>
              <w:t>114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rungwe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8228</w:t>
            </w:r>
          </w:p>
        </w:tc>
        <w:tc>
          <w:tcPr>
            <w:tcW w:type="dxa" w:w="1728"/>
          </w:tcPr>
          <w:p>
            <w:r>
              <w:t>4114</w:t>
            </w:r>
          </w:p>
        </w:tc>
        <w:tc>
          <w:tcPr>
            <w:tcW w:type="dxa" w:w="1728"/>
          </w:tcPr>
          <w:p>
            <w:r>
              <w:t>44</w:t>
            </w:r>
          </w:p>
        </w:tc>
      </w:tr>
      <w:tr>
        <w:tc>
          <w:tcPr>
            <w:tcW w:type="dxa" w:w="1728"/>
          </w:tcPr>
          <w:p>
            <w:r>
              <w:t>rungwe</w:t>
            </w:r>
          </w:p>
        </w:tc>
        <w:tc>
          <w:tcPr>
            <w:tcW w:type="dxa" w:w="1728"/>
          </w:tcPr>
          <w:p>
            <w:r>
              <w:t>Book Keeping</w:t>
            </w:r>
          </w:p>
        </w:tc>
        <w:tc>
          <w:tcPr>
            <w:tcW w:type="dxa" w:w="1728"/>
          </w:tcPr>
          <w:p>
            <w:r>
              <w:t>132</w:t>
            </w:r>
          </w:p>
        </w:tc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rungwe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2348</w:t>
            </w:r>
          </w:p>
        </w:tc>
        <w:tc>
          <w:tcPr>
            <w:tcW w:type="dxa" w:w="1728"/>
          </w:tcPr>
          <w:p>
            <w:r>
              <w:t>1174</w:t>
            </w:r>
          </w:p>
        </w:tc>
        <w:tc>
          <w:tcPr>
            <w:tcW w:type="dxa" w:w="1728"/>
          </w:tcPr>
          <w:p>
            <w:r>
              <w:t>44</w:t>
            </w:r>
          </w:p>
        </w:tc>
      </w:tr>
      <w:tr>
        <w:tc>
          <w:tcPr>
            <w:tcW w:type="dxa" w:w="1728"/>
          </w:tcPr>
          <w:p>
            <w:r>
              <w:t>rungwe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8228</w:t>
            </w:r>
          </w:p>
        </w:tc>
        <w:tc>
          <w:tcPr>
            <w:tcW w:type="dxa" w:w="1728"/>
          </w:tcPr>
          <w:p>
            <w:r>
              <w:t>4114</w:t>
            </w:r>
          </w:p>
        </w:tc>
        <w:tc>
          <w:tcPr>
            <w:tcW w:type="dxa" w:w="1728"/>
          </w:tcPr>
          <w:p>
            <w:r>
              <w:t>44</w:t>
            </w:r>
          </w:p>
        </w:tc>
      </w:tr>
      <w:tr>
        <w:tc>
          <w:tcPr>
            <w:tcW w:type="dxa" w:w="1728"/>
          </w:tcPr>
          <w:p>
            <w:r>
              <w:t>rungwe</w:t>
            </w:r>
          </w:p>
        </w:tc>
        <w:tc>
          <w:tcPr>
            <w:tcW w:type="dxa" w:w="1728"/>
          </w:tcPr>
          <w:p>
            <w:r>
              <w:t>Commerce</w:t>
            </w:r>
          </w:p>
        </w:tc>
        <w:tc>
          <w:tcPr>
            <w:tcW w:type="dxa" w:w="1728"/>
          </w:tcPr>
          <w:p>
            <w:r>
              <w:t>134</w:t>
            </w:r>
          </w:p>
        </w:tc>
        <w:tc>
          <w:tcPr>
            <w:tcW w:type="dxa" w:w="1728"/>
          </w:tcPr>
          <w:p>
            <w:r>
              <w:t>67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rungwe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8228</w:t>
            </w:r>
          </w:p>
        </w:tc>
        <w:tc>
          <w:tcPr>
            <w:tcW w:type="dxa" w:w="1728"/>
          </w:tcPr>
          <w:p>
            <w:r>
              <w:t>4114</w:t>
            </w:r>
          </w:p>
        </w:tc>
        <w:tc>
          <w:tcPr>
            <w:tcW w:type="dxa" w:w="1728"/>
          </w:tcPr>
          <w:p>
            <w:r>
              <w:t>44</w:t>
            </w:r>
          </w:p>
        </w:tc>
      </w:tr>
      <w:tr>
        <w:tc>
          <w:tcPr>
            <w:tcW w:type="dxa" w:w="1728"/>
          </w:tcPr>
          <w:p>
            <w:r>
              <w:t>rungwe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8228</w:t>
            </w:r>
          </w:p>
        </w:tc>
        <w:tc>
          <w:tcPr>
            <w:tcW w:type="dxa" w:w="1728"/>
          </w:tcPr>
          <w:p>
            <w:r>
              <w:t>4114</w:t>
            </w:r>
          </w:p>
        </w:tc>
        <w:tc>
          <w:tcPr>
            <w:tcW w:type="dxa" w:w="1728"/>
          </w:tcPr>
          <w:p>
            <w:r>
              <w:t>44</w:t>
            </w:r>
          </w:p>
        </w:tc>
      </w:tr>
      <w:tr>
        <w:tc>
          <w:tcPr>
            <w:tcW w:type="dxa" w:w="1728"/>
          </w:tcPr>
          <w:p>
            <w:r>
              <w:t>rungwe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8228</w:t>
            </w:r>
          </w:p>
        </w:tc>
        <w:tc>
          <w:tcPr>
            <w:tcW w:type="dxa" w:w="1728"/>
          </w:tcPr>
          <w:p>
            <w:r>
              <w:t>4114</w:t>
            </w:r>
          </w:p>
        </w:tc>
        <w:tc>
          <w:tcPr>
            <w:tcW w:type="dxa" w:w="1728"/>
          </w:tcPr>
          <w:p>
            <w:r>
              <w:t>44</w:t>
            </w:r>
          </w:p>
        </w:tc>
      </w:tr>
      <w:tr>
        <w:tc>
          <w:tcPr>
            <w:tcW w:type="dxa" w:w="1728"/>
          </w:tcPr>
          <w:p>
            <w:r>
              <w:t>rungwe</w:t>
            </w:r>
          </w:p>
        </w:tc>
        <w:tc>
          <w:tcPr>
            <w:tcW w:type="dxa" w:w="1728"/>
          </w:tcPr>
          <w:p>
            <w:r>
              <w:t>Information And Computer Studies</w:t>
            </w:r>
          </w:p>
        </w:tc>
        <w:tc>
          <w:tcPr>
            <w:tcW w:type="dxa" w:w="1728"/>
          </w:tcPr>
          <w:p>
            <w:r>
              <w:t>70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rungwe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8228</w:t>
            </w:r>
          </w:p>
        </w:tc>
        <w:tc>
          <w:tcPr>
            <w:tcW w:type="dxa" w:w="1728"/>
          </w:tcPr>
          <w:p>
            <w:r>
              <w:t>4114</w:t>
            </w:r>
          </w:p>
        </w:tc>
        <w:tc>
          <w:tcPr>
            <w:tcW w:type="dxa" w:w="1728"/>
          </w:tcPr>
          <w:p>
            <w:r>
              <w:t>44</w:t>
            </w:r>
          </w:p>
        </w:tc>
      </w:tr>
      <w:tr>
        <w:tc>
          <w:tcPr>
            <w:tcW w:type="dxa" w:w="1728"/>
          </w:tcPr>
          <w:p>
            <w:r>
              <w:t>rungwe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1799</w:t>
            </w:r>
          </w:p>
        </w:tc>
        <w:tc>
          <w:tcPr>
            <w:tcW w:type="dxa" w:w="1728"/>
          </w:tcPr>
          <w:p>
            <w:r>
              <w:t>1799</w:t>
            </w:r>
          </w:p>
        </w:tc>
        <w:tc>
          <w:tcPr>
            <w:tcW w:type="dxa" w:w="1728"/>
          </w:tcPr>
          <w:p>
            <w:r>
              <w:t>38</w:t>
            </w:r>
          </w:p>
        </w:tc>
      </w:tr>
      <w:tr>
        <w:tc>
          <w:tcPr>
            <w:tcW w:type="dxa" w:w="1728"/>
          </w:tcPr>
          <w:p>
            <w:r>
              <w:t>rungwe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1724</w:t>
            </w:r>
          </w:p>
        </w:tc>
        <w:tc>
          <w:tcPr>
            <w:tcW w:type="dxa" w:w="1728"/>
          </w:tcPr>
          <w:p>
            <w:r>
              <w:t>862</w:t>
            </w:r>
          </w:p>
        </w:tc>
        <w:tc>
          <w:tcPr>
            <w:tcW w:type="dxa" w:w="1728"/>
          </w:tcPr>
          <w:p>
            <w:r>
              <w:t>43</w:t>
            </w:r>
          </w:p>
        </w:tc>
      </w:tr>
    </w:tbl>
    <w:p>
      <w:pPr>
        <w:pStyle w:val="Heading2"/>
      </w:pPr>
      <w:r>
        <w:t>By Region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Region Name</w:t>
            </w:r>
          </w:p>
        </w:tc>
        <w:tc>
          <w:tcPr>
            <w:tcW w:type="dxa" w:w="1728"/>
          </w:tcPr>
          <w:p>
            <w:r>
              <w:t>Subject Name</w:t>
            </w:r>
          </w:p>
        </w:tc>
        <w:tc>
          <w:tcPr>
            <w:tcW w:type="dxa" w:w="1728"/>
          </w:tcPr>
          <w:p>
            <w:r>
              <w:t>Total Registrations</w:t>
            </w:r>
          </w:p>
        </w:tc>
        <w:tc>
          <w:tcPr>
            <w:tcW w:type="dxa" w:w="1728"/>
          </w:tcPr>
          <w:p>
            <w:r>
              <w:t>Unique Students</w:t>
            </w:r>
          </w:p>
        </w:tc>
        <w:tc>
          <w:tcPr>
            <w:tcW w:type="dxa" w:w="1728"/>
          </w:tcPr>
          <w:p>
            <w:r>
              <w:t>Unique Schools</w:t>
            </w:r>
          </w:p>
        </w:tc>
      </w:tr>
      <w:tr>
        <w:tc>
          <w:tcPr>
            <w:tcW w:type="dxa" w:w="1728"/>
          </w:tcPr>
          <w:p>
            <w:r>
              <w:t>Mbeya</w:t>
            </w:r>
          </w:p>
        </w:tc>
        <w:tc>
          <w:tcPr>
            <w:tcW w:type="dxa" w:w="1728"/>
          </w:tcPr>
          <w:p>
            <w:r>
              <w:t>Additional Mathematics</w:t>
            </w:r>
          </w:p>
        </w:tc>
        <w:tc>
          <w:tcPr>
            <w:tcW w:type="dxa" w:w="1728"/>
          </w:tcPr>
          <w:p>
            <w:r>
              <w:t>148</w:t>
            </w:r>
          </w:p>
        </w:tc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Mbeya</w:t>
            </w:r>
          </w:p>
        </w:tc>
        <w:tc>
          <w:tcPr>
            <w:tcW w:type="dxa" w:w="1728"/>
          </w:tcPr>
          <w:p>
            <w:r>
              <w:t>Agriculture</w:t>
            </w:r>
          </w:p>
        </w:tc>
        <w:tc>
          <w:tcPr>
            <w:tcW w:type="dxa" w:w="1728"/>
          </w:tcPr>
          <w:p>
            <w:r>
              <w:t>540</w:t>
            </w:r>
          </w:p>
        </w:tc>
        <w:tc>
          <w:tcPr>
            <w:tcW w:type="dxa" w:w="1728"/>
          </w:tcPr>
          <w:p>
            <w:r>
              <w:t>270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Mbeya</w:t>
            </w:r>
          </w:p>
        </w:tc>
        <w:tc>
          <w:tcPr>
            <w:tcW w:type="dxa" w:w="1728"/>
          </w:tcPr>
          <w:p>
            <w:r>
              <w:t>Archtectural Draughting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Mbeya</w:t>
            </w:r>
          </w:p>
        </w:tc>
        <w:tc>
          <w:tcPr>
            <w:tcW w:type="dxa" w:w="1728"/>
          </w:tcPr>
          <w:p>
            <w:r>
              <w:t>Automotive Engineering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Mbeya</w:t>
            </w:r>
          </w:p>
        </w:tc>
        <w:tc>
          <w:tcPr>
            <w:tcW w:type="dxa" w:w="1728"/>
          </w:tcPr>
          <w:p>
            <w:r>
              <w:t>Basic Mathematics</w:t>
            </w:r>
          </w:p>
        </w:tc>
        <w:tc>
          <w:tcPr>
            <w:tcW w:type="dxa" w:w="1728"/>
          </w:tcPr>
          <w:p>
            <w:r>
              <w:t>51598</w:t>
            </w:r>
          </w:p>
        </w:tc>
        <w:tc>
          <w:tcPr>
            <w:tcW w:type="dxa" w:w="1728"/>
          </w:tcPr>
          <w:p>
            <w:r>
              <w:t>25799</w:t>
            </w:r>
          </w:p>
        </w:tc>
        <w:tc>
          <w:tcPr>
            <w:tcW w:type="dxa" w:w="1728"/>
          </w:tcPr>
          <w:p>
            <w:r>
              <w:t>263</w:t>
            </w:r>
          </w:p>
        </w:tc>
      </w:tr>
      <w:tr>
        <w:tc>
          <w:tcPr>
            <w:tcW w:type="dxa" w:w="1728"/>
          </w:tcPr>
          <w:p>
            <w:r>
              <w:t>Mbeya</w:t>
            </w:r>
          </w:p>
        </w:tc>
        <w:tc>
          <w:tcPr>
            <w:tcW w:type="dxa" w:w="1728"/>
          </w:tcPr>
          <w:p>
            <w:r>
              <w:t>Bible Knowledge</w:t>
            </w:r>
          </w:p>
        </w:tc>
        <w:tc>
          <w:tcPr>
            <w:tcW w:type="dxa" w:w="1728"/>
          </w:tcPr>
          <w:p>
            <w:r>
              <w:t>1000</w:t>
            </w:r>
          </w:p>
        </w:tc>
        <w:tc>
          <w:tcPr>
            <w:tcW w:type="dxa" w:w="1728"/>
          </w:tcPr>
          <w:p>
            <w:r>
              <w:t>500</w:t>
            </w:r>
          </w:p>
        </w:tc>
        <w:tc>
          <w:tcPr>
            <w:tcW w:type="dxa" w:w="1728"/>
          </w:tcPr>
          <w:p>
            <w:r>
              <w:t>19</w:t>
            </w:r>
          </w:p>
        </w:tc>
      </w:tr>
      <w:tr>
        <w:tc>
          <w:tcPr>
            <w:tcW w:type="dxa" w:w="1728"/>
          </w:tcPr>
          <w:p>
            <w:r>
              <w:t>Mbeya</w:t>
            </w:r>
          </w:p>
        </w:tc>
        <w:tc>
          <w:tcPr>
            <w:tcW w:type="dxa" w:w="1728"/>
          </w:tcPr>
          <w:p>
            <w:r>
              <w:t>Biology</w:t>
            </w:r>
          </w:p>
        </w:tc>
        <w:tc>
          <w:tcPr>
            <w:tcW w:type="dxa" w:w="1728"/>
          </w:tcPr>
          <w:p>
            <w:r>
              <w:t>51598</w:t>
            </w:r>
          </w:p>
        </w:tc>
        <w:tc>
          <w:tcPr>
            <w:tcW w:type="dxa" w:w="1728"/>
          </w:tcPr>
          <w:p>
            <w:r>
              <w:t>25799</w:t>
            </w:r>
          </w:p>
        </w:tc>
        <w:tc>
          <w:tcPr>
            <w:tcW w:type="dxa" w:w="1728"/>
          </w:tcPr>
          <w:p>
            <w:r>
              <w:t>263</w:t>
            </w:r>
          </w:p>
        </w:tc>
      </w:tr>
      <w:tr>
        <w:tc>
          <w:tcPr>
            <w:tcW w:type="dxa" w:w="1728"/>
          </w:tcPr>
          <w:p>
            <w:r>
              <w:t>Mbeya</w:t>
            </w:r>
          </w:p>
        </w:tc>
        <w:tc>
          <w:tcPr>
            <w:tcW w:type="dxa" w:w="1728"/>
          </w:tcPr>
          <w:p>
            <w:r>
              <w:t>Book Keeping</w:t>
            </w:r>
          </w:p>
        </w:tc>
        <w:tc>
          <w:tcPr>
            <w:tcW w:type="dxa" w:w="1728"/>
          </w:tcPr>
          <w:p>
            <w:r>
              <w:t>1154</w:t>
            </w:r>
          </w:p>
        </w:tc>
        <w:tc>
          <w:tcPr>
            <w:tcW w:type="dxa" w:w="1728"/>
          </w:tcPr>
          <w:p>
            <w:r>
              <w:t>577</w:t>
            </w:r>
          </w:p>
        </w:tc>
        <w:tc>
          <w:tcPr>
            <w:tcW w:type="dxa" w:w="1728"/>
          </w:tcPr>
          <w:p>
            <w:r>
              <w:t>36</w:t>
            </w:r>
          </w:p>
        </w:tc>
      </w:tr>
      <w:tr>
        <w:tc>
          <w:tcPr>
            <w:tcW w:type="dxa" w:w="1728"/>
          </w:tcPr>
          <w:p>
            <w:r>
              <w:t>Mbeya</w:t>
            </w:r>
          </w:p>
        </w:tc>
        <w:tc>
          <w:tcPr>
            <w:tcW w:type="dxa" w:w="1728"/>
          </w:tcPr>
          <w:p>
            <w:r>
              <w:t>Building Construction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Mbeya</w:t>
            </w:r>
          </w:p>
        </w:tc>
        <w:tc>
          <w:tcPr>
            <w:tcW w:type="dxa" w:w="1728"/>
          </w:tcPr>
          <w:p>
            <w:r>
              <w:t>Chemistry</w:t>
            </w:r>
          </w:p>
        </w:tc>
        <w:tc>
          <w:tcPr>
            <w:tcW w:type="dxa" w:w="1728"/>
          </w:tcPr>
          <w:p>
            <w:r>
              <w:t>16550</w:t>
            </w:r>
          </w:p>
        </w:tc>
        <w:tc>
          <w:tcPr>
            <w:tcW w:type="dxa" w:w="1728"/>
          </w:tcPr>
          <w:p>
            <w:r>
              <w:t>8275</w:t>
            </w:r>
          </w:p>
        </w:tc>
        <w:tc>
          <w:tcPr>
            <w:tcW w:type="dxa" w:w="1728"/>
          </w:tcPr>
          <w:p>
            <w:r>
              <w:t>261</w:t>
            </w:r>
          </w:p>
        </w:tc>
      </w:tr>
      <w:tr>
        <w:tc>
          <w:tcPr>
            <w:tcW w:type="dxa" w:w="1728"/>
          </w:tcPr>
          <w:p>
            <w:r>
              <w:t>Mbeya</w:t>
            </w:r>
          </w:p>
        </w:tc>
        <w:tc>
          <w:tcPr>
            <w:tcW w:type="dxa" w:w="1728"/>
          </w:tcPr>
          <w:p>
            <w:r>
              <w:t>Chinese Language</w:t>
            </w:r>
          </w:p>
        </w:tc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Mbeya</w:t>
            </w:r>
          </w:p>
        </w:tc>
        <w:tc>
          <w:tcPr>
            <w:tcW w:type="dxa" w:w="1728"/>
          </w:tcPr>
          <w:p>
            <w:r>
              <w:t>CIVICS</w:t>
            </w:r>
          </w:p>
        </w:tc>
        <w:tc>
          <w:tcPr>
            <w:tcW w:type="dxa" w:w="1728"/>
          </w:tcPr>
          <w:p>
            <w:r>
              <w:t>51598</w:t>
            </w:r>
          </w:p>
        </w:tc>
        <w:tc>
          <w:tcPr>
            <w:tcW w:type="dxa" w:w="1728"/>
          </w:tcPr>
          <w:p>
            <w:r>
              <w:t>25799</w:t>
            </w:r>
          </w:p>
        </w:tc>
        <w:tc>
          <w:tcPr>
            <w:tcW w:type="dxa" w:w="1728"/>
          </w:tcPr>
          <w:p>
            <w:r>
              <w:t>263</w:t>
            </w:r>
          </w:p>
        </w:tc>
      </w:tr>
      <w:tr>
        <w:tc>
          <w:tcPr>
            <w:tcW w:type="dxa" w:w="1728"/>
          </w:tcPr>
          <w:p>
            <w:r>
              <w:t>Mbeya</w:t>
            </w:r>
          </w:p>
        </w:tc>
        <w:tc>
          <w:tcPr>
            <w:tcW w:type="dxa" w:w="1728"/>
          </w:tcPr>
          <w:p>
            <w:r>
              <w:t>Commerce</w:t>
            </w:r>
          </w:p>
        </w:tc>
        <w:tc>
          <w:tcPr>
            <w:tcW w:type="dxa" w:w="1728"/>
          </w:tcPr>
          <w:p>
            <w:r>
              <w:t>1228</w:t>
            </w:r>
          </w:p>
        </w:tc>
        <w:tc>
          <w:tcPr>
            <w:tcW w:type="dxa" w:w="1728"/>
          </w:tcPr>
          <w:p>
            <w:r>
              <w:t>614</w:t>
            </w:r>
          </w:p>
        </w:tc>
        <w:tc>
          <w:tcPr>
            <w:tcW w:type="dxa" w:w="1728"/>
          </w:tcPr>
          <w:p>
            <w:r>
              <w:t>36</w:t>
            </w:r>
          </w:p>
        </w:tc>
      </w:tr>
      <w:tr>
        <w:tc>
          <w:tcPr>
            <w:tcW w:type="dxa" w:w="1728"/>
          </w:tcPr>
          <w:p>
            <w:r>
              <w:t>Mbeya</w:t>
            </w:r>
          </w:p>
        </w:tc>
        <w:tc>
          <w:tcPr>
            <w:tcW w:type="dxa" w:w="1728"/>
          </w:tcPr>
          <w:p>
            <w:r>
              <w:t>Electrical Draughting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Mbeya</w:t>
            </w:r>
          </w:p>
        </w:tc>
        <w:tc>
          <w:tcPr>
            <w:tcW w:type="dxa" w:w="1728"/>
          </w:tcPr>
          <w:p>
            <w:r>
              <w:t>Electrical Engineering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Mbeya</w:t>
            </w:r>
          </w:p>
        </w:tc>
        <w:tc>
          <w:tcPr>
            <w:tcW w:type="dxa" w:w="1728"/>
          </w:tcPr>
          <w:p>
            <w:r>
              <w:t>Electronics And Communications Engineering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Mbeya</w:t>
            </w:r>
          </w:p>
        </w:tc>
        <w:tc>
          <w:tcPr>
            <w:tcW w:type="dxa" w:w="1728"/>
          </w:tcPr>
          <w:p>
            <w:r>
              <w:t>Electronics Draughting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Mbeya</w:t>
            </w:r>
          </w:p>
        </w:tc>
        <w:tc>
          <w:tcPr>
            <w:tcW w:type="dxa" w:w="1728"/>
          </w:tcPr>
          <w:p>
            <w:r>
              <w:t>Elimu Ya Dini Ya Kiislamu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Mbeya</w:t>
            </w:r>
          </w:p>
        </w:tc>
        <w:tc>
          <w:tcPr>
            <w:tcW w:type="dxa" w:w="1728"/>
          </w:tcPr>
          <w:p>
            <w:r>
              <w:t>Engineering Drawing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Mbeya</w:t>
            </w:r>
          </w:p>
        </w:tc>
        <w:tc>
          <w:tcPr>
            <w:tcW w:type="dxa" w:w="1728"/>
          </w:tcPr>
          <w:p>
            <w:r>
              <w:t>Engineering Science</w:t>
            </w:r>
          </w:p>
        </w:tc>
        <w:tc>
          <w:tcPr>
            <w:tcW w:type="dxa" w:w="1728"/>
          </w:tcPr>
          <w:p>
            <w:r>
              <w:t>278</w:t>
            </w:r>
          </w:p>
        </w:tc>
        <w:tc>
          <w:tcPr>
            <w:tcW w:type="dxa" w:w="1728"/>
          </w:tcPr>
          <w:p>
            <w:r>
              <w:t>139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Mbeya</w:t>
            </w:r>
          </w:p>
        </w:tc>
        <w:tc>
          <w:tcPr>
            <w:tcW w:type="dxa" w:w="1728"/>
          </w:tcPr>
          <w:p>
            <w:r>
              <w:t>English Language</w:t>
            </w:r>
          </w:p>
        </w:tc>
        <w:tc>
          <w:tcPr>
            <w:tcW w:type="dxa" w:w="1728"/>
          </w:tcPr>
          <w:p>
            <w:r>
              <w:t>51598</w:t>
            </w:r>
          </w:p>
        </w:tc>
        <w:tc>
          <w:tcPr>
            <w:tcW w:type="dxa" w:w="1728"/>
          </w:tcPr>
          <w:p>
            <w:r>
              <w:t>25799</w:t>
            </w:r>
          </w:p>
        </w:tc>
        <w:tc>
          <w:tcPr>
            <w:tcW w:type="dxa" w:w="1728"/>
          </w:tcPr>
          <w:p>
            <w:r>
              <w:t>263</w:t>
            </w:r>
          </w:p>
        </w:tc>
      </w:tr>
      <w:tr>
        <w:tc>
          <w:tcPr>
            <w:tcW w:type="dxa" w:w="1728"/>
          </w:tcPr>
          <w:p>
            <w:r>
              <w:t>Mbeya</w:t>
            </w:r>
          </w:p>
        </w:tc>
        <w:tc>
          <w:tcPr>
            <w:tcW w:type="dxa" w:w="1728"/>
          </w:tcPr>
          <w:p>
            <w:r>
              <w:t>Fine Arts</w:t>
            </w:r>
          </w:p>
        </w:tc>
        <w:tc>
          <w:tcPr>
            <w:tcW w:type="dxa" w:w="1728"/>
          </w:tcPr>
          <w:p>
            <w:r>
              <w:t>98</w:t>
            </w:r>
          </w:p>
        </w:tc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Mbeya</w:t>
            </w:r>
          </w:p>
        </w:tc>
        <w:tc>
          <w:tcPr>
            <w:tcW w:type="dxa" w:w="1728"/>
          </w:tcPr>
          <w:p>
            <w:r>
              <w:t>Food and Human Nutrition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Mbeya</w:t>
            </w:r>
          </w:p>
        </w:tc>
        <w:tc>
          <w:tcPr>
            <w:tcW w:type="dxa" w:w="1728"/>
          </w:tcPr>
          <w:p>
            <w:r>
              <w:t>French Language</w:t>
            </w:r>
          </w:p>
        </w:tc>
        <w:tc>
          <w:tcPr>
            <w:tcW w:type="dxa" w:w="1728"/>
          </w:tcPr>
          <w:p>
            <w:r>
              <w:t>182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Mbeya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51372</w:t>
            </w:r>
          </w:p>
        </w:tc>
        <w:tc>
          <w:tcPr>
            <w:tcW w:type="dxa" w:w="1728"/>
          </w:tcPr>
          <w:p>
            <w:r>
              <w:t>25686</w:t>
            </w:r>
          </w:p>
        </w:tc>
        <w:tc>
          <w:tcPr>
            <w:tcW w:type="dxa" w:w="1728"/>
          </w:tcPr>
          <w:p>
            <w:r>
              <w:t>262</w:t>
            </w:r>
          </w:p>
        </w:tc>
      </w:tr>
      <w:tr>
        <w:tc>
          <w:tcPr>
            <w:tcW w:type="dxa" w:w="1728"/>
          </w:tcPr>
          <w:p>
            <w:r>
              <w:t>Mbeya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>
              <w:t>51168</w:t>
            </w:r>
          </w:p>
        </w:tc>
        <w:tc>
          <w:tcPr>
            <w:tcW w:type="dxa" w:w="1728"/>
          </w:tcPr>
          <w:p>
            <w:r>
              <w:t>25584</w:t>
            </w:r>
          </w:p>
        </w:tc>
        <w:tc>
          <w:tcPr>
            <w:tcW w:type="dxa" w:w="1728"/>
          </w:tcPr>
          <w:p>
            <w:r>
              <w:t>261</w:t>
            </w:r>
          </w:p>
        </w:tc>
      </w:tr>
      <w:tr>
        <w:tc>
          <w:tcPr>
            <w:tcW w:type="dxa" w:w="1728"/>
          </w:tcPr>
          <w:p>
            <w:r>
              <w:t>Mbeya</w:t>
            </w:r>
          </w:p>
        </w:tc>
        <w:tc>
          <w:tcPr>
            <w:tcW w:type="dxa" w:w="1728"/>
          </w:tcPr>
          <w:p>
            <w:r>
              <w:t>Home Economics</w:t>
            </w:r>
          </w:p>
        </w:tc>
        <w:tc>
          <w:tcPr>
            <w:tcW w:type="dxa" w:w="1728"/>
          </w:tcPr>
          <w:p>
            <w:r>
              <w:t>104</w:t>
            </w:r>
          </w:p>
        </w:tc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Mbeya</w:t>
            </w:r>
          </w:p>
        </w:tc>
        <w:tc>
          <w:tcPr>
            <w:tcW w:type="dxa" w:w="1728"/>
          </w:tcPr>
          <w:p>
            <w:r>
              <w:t>Information And Computer Studies</w:t>
            </w:r>
          </w:p>
        </w:tc>
        <w:tc>
          <w:tcPr>
            <w:tcW w:type="dxa" w:w="1728"/>
          </w:tcPr>
          <w:p>
            <w:r>
              <w:t>246</w:t>
            </w:r>
          </w:p>
        </w:tc>
        <w:tc>
          <w:tcPr>
            <w:tcW w:type="dxa" w:w="1728"/>
          </w:tcPr>
          <w:p>
            <w:r>
              <w:t>123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Mbeya</w:t>
            </w:r>
          </w:p>
        </w:tc>
        <w:tc>
          <w:tcPr>
            <w:tcW w:type="dxa" w:w="1728"/>
          </w:tcPr>
          <w:p>
            <w:r>
              <w:t>Kiswahili</w:t>
            </w:r>
          </w:p>
        </w:tc>
        <w:tc>
          <w:tcPr>
            <w:tcW w:type="dxa" w:w="1728"/>
          </w:tcPr>
          <w:p>
            <w:r>
              <w:t>51598</w:t>
            </w:r>
          </w:p>
        </w:tc>
        <w:tc>
          <w:tcPr>
            <w:tcW w:type="dxa" w:w="1728"/>
          </w:tcPr>
          <w:p>
            <w:r>
              <w:t>25799</w:t>
            </w:r>
          </w:p>
        </w:tc>
        <w:tc>
          <w:tcPr>
            <w:tcW w:type="dxa" w:w="1728"/>
          </w:tcPr>
          <w:p>
            <w:r>
              <w:t>263</w:t>
            </w:r>
          </w:p>
        </w:tc>
      </w:tr>
      <w:tr>
        <w:tc>
          <w:tcPr>
            <w:tcW w:type="dxa" w:w="1728"/>
          </w:tcPr>
          <w:p>
            <w:r>
              <w:t>Mbeya</w:t>
            </w:r>
          </w:p>
        </w:tc>
        <w:tc>
          <w:tcPr>
            <w:tcW w:type="dxa" w:w="1728"/>
          </w:tcPr>
          <w:p>
            <w:r>
              <w:t>Literature in English</w:t>
            </w:r>
          </w:p>
        </w:tc>
        <w:tc>
          <w:tcPr>
            <w:tcW w:type="dxa" w:w="1728"/>
          </w:tcPr>
          <w:p>
            <w:r>
              <w:t>12124</w:t>
            </w:r>
          </w:p>
        </w:tc>
        <w:tc>
          <w:tcPr>
            <w:tcW w:type="dxa" w:w="1728"/>
          </w:tcPr>
          <w:p>
            <w:r>
              <w:t>12124</w:t>
            </w:r>
          </w:p>
        </w:tc>
        <w:tc>
          <w:tcPr>
            <w:tcW w:type="dxa" w:w="1728"/>
          </w:tcPr>
          <w:p>
            <w:r>
              <w:t>200</w:t>
            </w:r>
          </w:p>
        </w:tc>
      </w:tr>
      <w:tr>
        <w:tc>
          <w:tcPr>
            <w:tcW w:type="dxa" w:w="1728"/>
          </w:tcPr>
          <w:p>
            <w:r>
              <w:t>Mbeya</w:t>
            </w:r>
          </w:p>
        </w:tc>
        <w:tc>
          <w:tcPr>
            <w:tcW w:type="dxa" w:w="1728"/>
          </w:tcPr>
          <w:p>
            <w:r>
              <w:t>Manufacturing Engineering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Mbeya</w:t>
            </w:r>
          </w:p>
        </w:tc>
        <w:tc>
          <w:tcPr>
            <w:tcW w:type="dxa" w:w="1728"/>
          </w:tcPr>
          <w:p>
            <w:r>
              <w:t>Music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Mbeya</w:t>
            </w:r>
          </w:p>
        </w:tc>
        <w:tc>
          <w:tcPr>
            <w:tcW w:type="dxa" w:w="1728"/>
          </w:tcPr>
          <w:p>
            <w:r>
              <w:t>Physical Education</w:t>
            </w:r>
          </w:p>
        </w:tc>
        <w:tc>
          <w:tcPr>
            <w:tcW w:type="dxa" w:w="1728"/>
          </w:tcPr>
          <w:p>
            <w:r>
              <w:t>68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Mbeya</w:t>
            </w:r>
          </w:p>
        </w:tc>
        <w:tc>
          <w:tcPr>
            <w:tcW w:type="dxa" w:w="1728"/>
          </w:tcPr>
          <w:p>
            <w:r>
              <w:t>Physics</w:t>
            </w:r>
          </w:p>
        </w:tc>
        <w:tc>
          <w:tcPr>
            <w:tcW w:type="dxa" w:w="1728"/>
          </w:tcPr>
          <w:p>
            <w:r>
              <w:t>12870</w:t>
            </w:r>
          </w:p>
        </w:tc>
        <w:tc>
          <w:tcPr>
            <w:tcW w:type="dxa" w:w="1728"/>
          </w:tcPr>
          <w:p>
            <w:r>
              <w:t>6435</w:t>
            </w:r>
          </w:p>
        </w:tc>
        <w:tc>
          <w:tcPr>
            <w:tcW w:type="dxa" w:w="1728"/>
          </w:tcPr>
          <w:p>
            <w:r>
              <w:t>256</w:t>
            </w:r>
          </w:p>
        </w:tc>
      </w:tr>
    </w:tbl>
    <w:p>
      <w:pPr>
        <w:pStyle w:val="Heading2"/>
      </w:pPr>
      <w:r>
        <w:t>Overall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Subject Name</w:t>
            </w:r>
          </w:p>
        </w:tc>
        <w:tc>
          <w:tcPr>
            <w:tcW w:type="dxa" w:w="2160"/>
          </w:tcPr>
          <w:p>
            <w:r>
              <w:t>Total Registrations</w:t>
            </w:r>
          </w:p>
        </w:tc>
        <w:tc>
          <w:tcPr>
            <w:tcW w:type="dxa" w:w="2160"/>
          </w:tcPr>
          <w:p>
            <w:r>
              <w:t>Unique Students</w:t>
            </w:r>
          </w:p>
        </w:tc>
        <w:tc>
          <w:tcPr>
            <w:tcW w:type="dxa" w:w="2160"/>
          </w:tcPr>
          <w:p>
            <w:r>
              <w:t>Unique Schools</w:t>
            </w:r>
          </w:p>
        </w:tc>
      </w:tr>
      <w:tr>
        <w:tc>
          <w:tcPr>
            <w:tcW w:type="dxa" w:w="2160"/>
          </w:tcPr>
          <w:p>
            <w:r>
              <w:t>Additional Mathematics</w:t>
            </w:r>
          </w:p>
        </w:tc>
        <w:tc>
          <w:tcPr>
            <w:tcW w:type="dxa" w:w="2160"/>
          </w:tcPr>
          <w:p>
            <w:r>
              <w:t>148</w:t>
            </w:r>
          </w:p>
        </w:tc>
        <w:tc>
          <w:tcPr>
            <w:tcW w:type="dxa" w:w="2160"/>
          </w:tcPr>
          <w:p>
            <w:r>
              <w:t>74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Agriculture</w:t>
            </w:r>
          </w:p>
        </w:tc>
        <w:tc>
          <w:tcPr>
            <w:tcW w:type="dxa" w:w="2160"/>
          </w:tcPr>
          <w:p>
            <w:r>
              <w:t>540</w:t>
            </w:r>
          </w:p>
        </w:tc>
        <w:tc>
          <w:tcPr>
            <w:tcW w:type="dxa" w:w="2160"/>
          </w:tcPr>
          <w:p>
            <w:r>
              <w:t>270</w:t>
            </w:r>
          </w:p>
        </w:tc>
        <w:tc>
          <w:tcPr>
            <w:tcW w:type="dxa" w:w="2160"/>
          </w:tcPr>
          <w:p>
            <w:r>
              <w:t>10</w:t>
            </w:r>
          </w:p>
        </w:tc>
      </w:tr>
      <w:tr>
        <w:tc>
          <w:tcPr>
            <w:tcW w:type="dxa" w:w="2160"/>
          </w:tcPr>
          <w:p>
            <w:r>
              <w:t>Archtectural Draughting</w:t>
            </w:r>
          </w:p>
        </w:tc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Automotive Engineering</w:t>
            </w:r>
          </w:p>
        </w:tc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Basic Mathematics</w:t>
            </w:r>
          </w:p>
        </w:tc>
        <w:tc>
          <w:tcPr>
            <w:tcW w:type="dxa" w:w="2160"/>
          </w:tcPr>
          <w:p>
            <w:r>
              <w:t>51598</w:t>
            </w:r>
          </w:p>
        </w:tc>
        <w:tc>
          <w:tcPr>
            <w:tcW w:type="dxa" w:w="2160"/>
          </w:tcPr>
          <w:p>
            <w:r>
              <w:t>25799</w:t>
            </w:r>
          </w:p>
        </w:tc>
        <w:tc>
          <w:tcPr>
            <w:tcW w:type="dxa" w:w="2160"/>
          </w:tcPr>
          <w:p>
            <w:r>
              <w:t>263</w:t>
            </w:r>
          </w:p>
        </w:tc>
      </w:tr>
      <w:tr>
        <w:tc>
          <w:tcPr>
            <w:tcW w:type="dxa" w:w="2160"/>
          </w:tcPr>
          <w:p>
            <w:r>
              <w:t>Bible Knowledge</w:t>
            </w:r>
          </w:p>
        </w:tc>
        <w:tc>
          <w:tcPr>
            <w:tcW w:type="dxa" w:w="2160"/>
          </w:tcPr>
          <w:p>
            <w:r>
              <w:t>1000</w:t>
            </w:r>
          </w:p>
        </w:tc>
        <w:tc>
          <w:tcPr>
            <w:tcW w:type="dxa" w:w="2160"/>
          </w:tcPr>
          <w:p>
            <w:r>
              <w:t>500</w:t>
            </w:r>
          </w:p>
        </w:tc>
        <w:tc>
          <w:tcPr>
            <w:tcW w:type="dxa" w:w="2160"/>
          </w:tcPr>
          <w:p>
            <w:r>
              <w:t>19</w:t>
            </w:r>
          </w:p>
        </w:tc>
      </w:tr>
      <w:tr>
        <w:tc>
          <w:tcPr>
            <w:tcW w:type="dxa" w:w="2160"/>
          </w:tcPr>
          <w:p>
            <w:r>
              <w:t>Biology</w:t>
            </w:r>
          </w:p>
        </w:tc>
        <w:tc>
          <w:tcPr>
            <w:tcW w:type="dxa" w:w="2160"/>
          </w:tcPr>
          <w:p>
            <w:r>
              <w:t>51598</w:t>
            </w:r>
          </w:p>
        </w:tc>
        <w:tc>
          <w:tcPr>
            <w:tcW w:type="dxa" w:w="2160"/>
          </w:tcPr>
          <w:p>
            <w:r>
              <w:t>25799</w:t>
            </w:r>
          </w:p>
        </w:tc>
        <w:tc>
          <w:tcPr>
            <w:tcW w:type="dxa" w:w="2160"/>
          </w:tcPr>
          <w:p>
            <w:r>
              <w:t>263</w:t>
            </w:r>
          </w:p>
        </w:tc>
      </w:tr>
      <w:tr>
        <w:tc>
          <w:tcPr>
            <w:tcW w:type="dxa" w:w="2160"/>
          </w:tcPr>
          <w:p>
            <w:r>
              <w:t>Book Keeping</w:t>
            </w:r>
          </w:p>
        </w:tc>
        <w:tc>
          <w:tcPr>
            <w:tcW w:type="dxa" w:w="2160"/>
          </w:tcPr>
          <w:p>
            <w:r>
              <w:t>1154</w:t>
            </w:r>
          </w:p>
        </w:tc>
        <w:tc>
          <w:tcPr>
            <w:tcW w:type="dxa" w:w="2160"/>
          </w:tcPr>
          <w:p>
            <w:r>
              <w:t>577</w:t>
            </w:r>
          </w:p>
        </w:tc>
        <w:tc>
          <w:tcPr>
            <w:tcW w:type="dxa" w:w="2160"/>
          </w:tcPr>
          <w:p>
            <w:r>
              <w:t>36</w:t>
            </w:r>
          </w:p>
        </w:tc>
      </w:tr>
      <w:tr>
        <w:tc>
          <w:tcPr>
            <w:tcW w:type="dxa" w:w="2160"/>
          </w:tcPr>
          <w:p>
            <w:r>
              <w:t>Building Construction</w:t>
            </w:r>
          </w:p>
        </w:tc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Chemistry</w:t>
            </w:r>
          </w:p>
        </w:tc>
        <w:tc>
          <w:tcPr>
            <w:tcW w:type="dxa" w:w="2160"/>
          </w:tcPr>
          <w:p>
            <w:r>
              <w:t>16550</w:t>
            </w:r>
          </w:p>
        </w:tc>
        <w:tc>
          <w:tcPr>
            <w:tcW w:type="dxa" w:w="2160"/>
          </w:tcPr>
          <w:p>
            <w:r>
              <w:t>8275</w:t>
            </w:r>
          </w:p>
        </w:tc>
        <w:tc>
          <w:tcPr>
            <w:tcW w:type="dxa" w:w="2160"/>
          </w:tcPr>
          <w:p>
            <w:r>
              <w:t>261</w:t>
            </w:r>
          </w:p>
        </w:tc>
      </w:tr>
      <w:tr>
        <w:tc>
          <w:tcPr>
            <w:tcW w:type="dxa" w:w="2160"/>
          </w:tcPr>
          <w:p>
            <w:r>
              <w:t>Chinese Language</w:t>
            </w:r>
          </w:p>
        </w:tc>
        <w:tc>
          <w:tcPr>
            <w:tcW w:type="dxa" w:w="2160"/>
          </w:tcPr>
          <w:p>
            <w:r>
              <w:t>150</w:t>
            </w:r>
          </w:p>
        </w:tc>
        <w:tc>
          <w:tcPr>
            <w:tcW w:type="dxa" w:w="2160"/>
          </w:tcPr>
          <w:p>
            <w:r>
              <w:t>75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CIVICS</w:t>
            </w:r>
          </w:p>
        </w:tc>
        <w:tc>
          <w:tcPr>
            <w:tcW w:type="dxa" w:w="2160"/>
          </w:tcPr>
          <w:p>
            <w:r>
              <w:t>51598</w:t>
            </w:r>
          </w:p>
        </w:tc>
        <w:tc>
          <w:tcPr>
            <w:tcW w:type="dxa" w:w="2160"/>
          </w:tcPr>
          <w:p>
            <w:r>
              <w:t>25799</w:t>
            </w:r>
          </w:p>
        </w:tc>
        <w:tc>
          <w:tcPr>
            <w:tcW w:type="dxa" w:w="2160"/>
          </w:tcPr>
          <w:p>
            <w:r>
              <w:t>263</w:t>
            </w:r>
          </w:p>
        </w:tc>
      </w:tr>
      <w:tr>
        <w:tc>
          <w:tcPr>
            <w:tcW w:type="dxa" w:w="2160"/>
          </w:tcPr>
          <w:p>
            <w:r>
              <w:t>Commerce</w:t>
            </w:r>
          </w:p>
        </w:tc>
        <w:tc>
          <w:tcPr>
            <w:tcW w:type="dxa" w:w="2160"/>
          </w:tcPr>
          <w:p>
            <w:r>
              <w:t>1228</w:t>
            </w:r>
          </w:p>
        </w:tc>
        <w:tc>
          <w:tcPr>
            <w:tcW w:type="dxa" w:w="2160"/>
          </w:tcPr>
          <w:p>
            <w:r>
              <w:t>614</w:t>
            </w:r>
          </w:p>
        </w:tc>
        <w:tc>
          <w:tcPr>
            <w:tcW w:type="dxa" w:w="2160"/>
          </w:tcPr>
          <w:p>
            <w:r>
              <w:t>36</w:t>
            </w:r>
          </w:p>
        </w:tc>
      </w:tr>
      <w:tr>
        <w:tc>
          <w:tcPr>
            <w:tcW w:type="dxa" w:w="2160"/>
          </w:tcPr>
          <w:p>
            <w:r>
              <w:t>Electrical Draughting</w:t>
            </w:r>
          </w:p>
        </w:tc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Electrical Engineering</w:t>
            </w:r>
          </w:p>
        </w:tc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Electronics And Communications Engineering</w:t>
            </w:r>
          </w:p>
        </w:tc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Electronics Draughting</w:t>
            </w:r>
          </w:p>
        </w:tc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Elimu Ya Dini Ya Kiislamu</w:t>
            </w:r>
          </w:p>
        </w:tc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Engineering Drawing</w:t>
            </w:r>
          </w:p>
        </w:tc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Engineering Science</w:t>
            </w:r>
          </w:p>
        </w:tc>
        <w:tc>
          <w:tcPr>
            <w:tcW w:type="dxa" w:w="2160"/>
          </w:tcPr>
          <w:p>
            <w:r>
              <w:t>278</w:t>
            </w:r>
          </w:p>
        </w:tc>
        <w:tc>
          <w:tcPr>
            <w:tcW w:type="dxa" w:w="2160"/>
          </w:tcPr>
          <w:p>
            <w:r>
              <w:t>139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English Language</w:t>
            </w:r>
          </w:p>
        </w:tc>
        <w:tc>
          <w:tcPr>
            <w:tcW w:type="dxa" w:w="2160"/>
          </w:tcPr>
          <w:p>
            <w:r>
              <w:t>51598</w:t>
            </w:r>
          </w:p>
        </w:tc>
        <w:tc>
          <w:tcPr>
            <w:tcW w:type="dxa" w:w="2160"/>
          </w:tcPr>
          <w:p>
            <w:r>
              <w:t>25799</w:t>
            </w:r>
          </w:p>
        </w:tc>
        <w:tc>
          <w:tcPr>
            <w:tcW w:type="dxa" w:w="2160"/>
          </w:tcPr>
          <w:p>
            <w:r>
              <w:t>263</w:t>
            </w:r>
          </w:p>
        </w:tc>
      </w:tr>
      <w:tr>
        <w:tc>
          <w:tcPr>
            <w:tcW w:type="dxa" w:w="2160"/>
          </w:tcPr>
          <w:p>
            <w:r>
              <w:t>Fine Arts</w:t>
            </w:r>
          </w:p>
        </w:tc>
        <w:tc>
          <w:tcPr>
            <w:tcW w:type="dxa" w:w="2160"/>
          </w:tcPr>
          <w:p>
            <w:r>
              <w:t>98</w:t>
            </w:r>
          </w:p>
        </w:tc>
        <w:tc>
          <w:tcPr>
            <w:tcW w:type="dxa" w:w="2160"/>
          </w:tcPr>
          <w:p>
            <w:r>
              <w:t>49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Food and Human Nutrition</w:t>
            </w:r>
          </w:p>
        </w:tc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French Language</w:t>
            </w:r>
          </w:p>
        </w:tc>
        <w:tc>
          <w:tcPr>
            <w:tcW w:type="dxa" w:w="2160"/>
          </w:tcPr>
          <w:p>
            <w:r>
              <w:t>182</w:t>
            </w:r>
          </w:p>
        </w:tc>
        <w:tc>
          <w:tcPr>
            <w:tcW w:type="dxa" w:w="2160"/>
          </w:tcPr>
          <w:p>
            <w:r>
              <w:t>91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Geography</w:t>
            </w:r>
          </w:p>
        </w:tc>
        <w:tc>
          <w:tcPr>
            <w:tcW w:type="dxa" w:w="2160"/>
          </w:tcPr>
          <w:p>
            <w:r>
              <w:t>51372</w:t>
            </w:r>
          </w:p>
        </w:tc>
        <w:tc>
          <w:tcPr>
            <w:tcW w:type="dxa" w:w="2160"/>
          </w:tcPr>
          <w:p>
            <w:r>
              <w:t>25686</w:t>
            </w:r>
          </w:p>
        </w:tc>
        <w:tc>
          <w:tcPr>
            <w:tcW w:type="dxa" w:w="2160"/>
          </w:tcPr>
          <w:p>
            <w:r>
              <w:t>262</w:t>
            </w:r>
          </w:p>
        </w:tc>
      </w:tr>
      <w:tr>
        <w:tc>
          <w:tcPr>
            <w:tcW w:type="dxa" w:w="2160"/>
          </w:tcPr>
          <w:p>
            <w:r>
              <w:t>History</w:t>
            </w:r>
          </w:p>
        </w:tc>
        <w:tc>
          <w:tcPr>
            <w:tcW w:type="dxa" w:w="2160"/>
          </w:tcPr>
          <w:p>
            <w:r>
              <w:t>51168</w:t>
            </w:r>
          </w:p>
        </w:tc>
        <w:tc>
          <w:tcPr>
            <w:tcW w:type="dxa" w:w="2160"/>
          </w:tcPr>
          <w:p>
            <w:r>
              <w:t>25584</w:t>
            </w:r>
          </w:p>
        </w:tc>
        <w:tc>
          <w:tcPr>
            <w:tcW w:type="dxa" w:w="2160"/>
          </w:tcPr>
          <w:p>
            <w:r>
              <w:t>261</w:t>
            </w:r>
          </w:p>
        </w:tc>
      </w:tr>
      <w:tr>
        <w:tc>
          <w:tcPr>
            <w:tcW w:type="dxa" w:w="2160"/>
          </w:tcPr>
          <w:p>
            <w:r>
              <w:t>Home Economics</w:t>
            </w:r>
          </w:p>
        </w:tc>
        <w:tc>
          <w:tcPr>
            <w:tcW w:type="dxa" w:w="2160"/>
          </w:tcPr>
          <w:p>
            <w:r>
              <w:t>104</w:t>
            </w:r>
          </w:p>
        </w:tc>
        <w:tc>
          <w:tcPr>
            <w:tcW w:type="dxa" w:w="2160"/>
          </w:tcPr>
          <w:p>
            <w:r>
              <w:t>52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Information And Computer Studies</w:t>
            </w:r>
          </w:p>
        </w:tc>
        <w:tc>
          <w:tcPr>
            <w:tcW w:type="dxa" w:w="2160"/>
          </w:tcPr>
          <w:p>
            <w:r>
              <w:t>246</w:t>
            </w:r>
          </w:p>
        </w:tc>
        <w:tc>
          <w:tcPr>
            <w:tcW w:type="dxa" w:w="2160"/>
          </w:tcPr>
          <w:p>
            <w:r>
              <w:t>123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Kiswahili</w:t>
            </w:r>
          </w:p>
        </w:tc>
        <w:tc>
          <w:tcPr>
            <w:tcW w:type="dxa" w:w="2160"/>
          </w:tcPr>
          <w:p>
            <w:r>
              <w:t>51598</w:t>
            </w:r>
          </w:p>
        </w:tc>
        <w:tc>
          <w:tcPr>
            <w:tcW w:type="dxa" w:w="2160"/>
          </w:tcPr>
          <w:p>
            <w:r>
              <w:t>25799</w:t>
            </w:r>
          </w:p>
        </w:tc>
        <w:tc>
          <w:tcPr>
            <w:tcW w:type="dxa" w:w="2160"/>
          </w:tcPr>
          <w:p>
            <w:r>
              <w:t>263</w:t>
            </w:r>
          </w:p>
        </w:tc>
      </w:tr>
      <w:tr>
        <w:tc>
          <w:tcPr>
            <w:tcW w:type="dxa" w:w="2160"/>
          </w:tcPr>
          <w:p>
            <w:r>
              <w:t>Literature in English</w:t>
            </w:r>
          </w:p>
        </w:tc>
        <w:tc>
          <w:tcPr>
            <w:tcW w:type="dxa" w:w="2160"/>
          </w:tcPr>
          <w:p>
            <w:r>
              <w:t>12124</w:t>
            </w:r>
          </w:p>
        </w:tc>
        <w:tc>
          <w:tcPr>
            <w:tcW w:type="dxa" w:w="2160"/>
          </w:tcPr>
          <w:p>
            <w:r>
              <w:t>12124</w:t>
            </w:r>
          </w:p>
        </w:tc>
        <w:tc>
          <w:tcPr>
            <w:tcW w:type="dxa" w:w="2160"/>
          </w:tcPr>
          <w:p>
            <w:r>
              <w:t>200</w:t>
            </w:r>
          </w:p>
        </w:tc>
      </w:tr>
      <w:tr>
        <w:tc>
          <w:tcPr>
            <w:tcW w:type="dxa" w:w="2160"/>
          </w:tcPr>
          <w:p>
            <w:r>
              <w:t>Manufacturing Engineering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Music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Physical Education</w:t>
            </w:r>
          </w:p>
        </w:tc>
        <w:tc>
          <w:tcPr>
            <w:tcW w:type="dxa" w:w="2160"/>
          </w:tcPr>
          <w:p>
            <w:r>
              <w:t>68</w:t>
            </w:r>
          </w:p>
        </w:tc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Physics</w:t>
            </w:r>
          </w:p>
        </w:tc>
        <w:tc>
          <w:tcPr>
            <w:tcW w:type="dxa" w:w="2160"/>
          </w:tcPr>
          <w:p>
            <w:r>
              <w:t>12870</w:t>
            </w:r>
          </w:p>
        </w:tc>
        <w:tc>
          <w:tcPr>
            <w:tcW w:type="dxa" w:w="2160"/>
          </w:tcPr>
          <w:p>
            <w:r>
              <w:t>6435</w:t>
            </w:r>
          </w:p>
        </w:tc>
        <w:tc>
          <w:tcPr>
            <w:tcW w:type="dxa" w:w="2160"/>
          </w:tcPr>
          <w:p>
            <w:r>
              <w:t>256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